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627E7" w14:textId="77777777" w:rsidR="00C74980" w:rsidRDefault="00000000">
      <w:pPr>
        <w:jc w:val="center"/>
      </w:pPr>
      <w:r>
        <w:rPr>
          <w:b/>
        </w:rPr>
        <w:t>TÀI LIỆU MÔ TẢ CHUYỂN ĐỔI STORE – RPT.MERGE_SHC_SETT_IBFT_200</w:t>
      </w:r>
    </w:p>
    <w:p w14:paraId="2E058D7B" w14:textId="77777777" w:rsidR="00C74980" w:rsidRDefault="00000000">
      <w:pPr>
        <w:jc w:val="center"/>
      </w:pPr>
      <w:r>
        <w:t>Chuyển MERGE → UPDATE + INSERT | Nguồn: V_ISOMESSAGE_TMP_TURN_0200 | Chuẩn hoá font &amp; định dạng SQL</w:t>
      </w:r>
    </w:p>
    <w:p w14:paraId="261162E1" w14:textId="77777777" w:rsidR="00C74980" w:rsidRDefault="00C74980"/>
    <w:p w14:paraId="040B1840" w14:textId="77777777" w:rsidR="00C74980" w:rsidRDefault="00000000">
      <w:r>
        <w:rPr>
          <w:b/>
        </w:rPr>
        <w:t>1. Tên store</w:t>
      </w:r>
    </w:p>
    <w:p w14:paraId="38ADFFCE" w14:textId="77777777" w:rsidR="00C74980" w:rsidRDefault="00000000">
      <w:r>
        <w:t>RPT.MERGE_SHC_SETT_IBFT_200 (Oracle → TiDB/Java).</w:t>
      </w:r>
    </w:p>
    <w:p w14:paraId="063B504A" w14:textId="77777777" w:rsidR="00C74980" w:rsidRDefault="00000000">
      <w:r>
        <w:rPr>
          <w:b/>
        </w:rPr>
        <w:t>1.1 Phân tích store (giữ nguyên đánh số; tách MERGE thành 3.1 &amp; 3.2)</w:t>
      </w:r>
    </w:p>
    <w:p w14:paraId="2C83E12E" w14:textId="77777777" w:rsidR="00C74980" w:rsidRDefault="00000000">
      <w:r>
        <w:t>Step 1: Ghi log bắt đầu (ERR_EX).</w:t>
      </w:r>
    </w:p>
    <w:p w14:paraId="5A626153" w14:textId="1BB928D8" w:rsidR="00C74980" w:rsidRDefault="00000000">
      <w:r>
        <w:t>Step 2: Tiền xử lý/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số.</w:t>
      </w:r>
    </w:p>
    <w:p w14:paraId="0B3C8F29" w14:textId="77777777" w:rsidR="00C74980" w:rsidRDefault="00000000">
      <w:r>
        <w:t>Step 3: Thực hiện MERGE dữ liệu IBFT 0200 vào SHCLOG_SETT_IBFT từ V_ISOMESSAGE_TMP_TURN_0200:</w:t>
      </w:r>
    </w:p>
    <w:p w14:paraId="2D4CE1DA" w14:textId="77777777" w:rsidR="00C74980" w:rsidRDefault="00000000">
      <w:r>
        <w:t xml:space="preserve">  • Step 3.1 (WHEN MATCHED → UPDATE): Đồng bộ bản ghi đã tồn tại theo bộ khoá ghép (PAN, ORIGTRACE, TERMID, LOCAL_DATE(mmdd), LOCAL_TIME, ACQUIRER).</w:t>
      </w:r>
    </w:p>
    <w:p w14:paraId="79812662" w14:textId="77777777" w:rsidR="00C74980" w:rsidRDefault="00000000">
      <w:r>
        <w:t xml:space="preserve">    - Nếu chênh lệch số tiền so với nguồn thì đặt RESPCODE=116 khi RESPCODE hiện tại = 0; TXNSRC='RC=99'.</w:t>
      </w:r>
    </w:p>
    <w:p w14:paraId="6AAA74A9" w14:textId="77777777" w:rsidR="00C74980" w:rsidRDefault="00000000">
      <w:r>
        <w:t xml:space="preserve">    - Gán CONTENT_FUND = IBFT_INFO.</w:t>
      </w:r>
    </w:p>
    <w:p w14:paraId="284A695D" w14:textId="77777777" w:rsidR="00C74980" w:rsidRDefault="00000000">
      <w:r>
        <w:t xml:space="preserve">  • Step 3.2 (WHEN NOT MATCHED → INSERT): Chèn bản ghi còn thiếu sau khi dedup nguồn 1 dòng/khóa (ưu tiên TNX_STAMP mới nhất).</w:t>
      </w:r>
    </w:p>
    <w:p w14:paraId="49B8D2D3" w14:textId="77777777" w:rsidR="00C74980" w:rsidRDefault="00000000">
      <w:r>
        <w:t xml:space="preserve">    - Thay các hàm tự định nghĩa bằng SQL thuần: MAP_IBFT_ACQ_ID → CASE; GET_IBT_BIN → JOIN IBFT_BANK_BINS; TO_NUMBER_BNV → CAST(... AS UNSIGNED).</w:t>
      </w:r>
    </w:p>
    <w:p w14:paraId="527CD1C7" w14:textId="77777777" w:rsidR="00C74980" w:rsidRDefault="00000000">
      <w:r>
        <w:t>Step 4: Ghi log kết thúc MERGE (Finish Merge).</w:t>
      </w:r>
    </w:p>
    <w:p w14:paraId="19889311" w14:textId="77777777" w:rsidR="00C74980" w:rsidRDefault="00000000">
      <w:r>
        <w:t>Step 5: Gán STT = ROW_NUMBER() + :iSTT cho các bản ghi STT IS NULL và ORIGRESPCODE=97.</w:t>
      </w:r>
    </w:p>
    <w:p w14:paraId="277EA980" w14:textId="77777777" w:rsidR="00C74980" w:rsidRDefault="00000000">
      <w:r>
        <w:t>Step 6: Ghi log kết thúc toàn store (End).</w:t>
      </w:r>
    </w:p>
    <w:p w14:paraId="4139616D" w14:textId="77777777" w:rsidR="00C74980" w:rsidRDefault="00000000">
      <w:r>
        <w:t>Step 7: Ghi log lỗi (Exception) khi phát sinh.</w:t>
      </w:r>
    </w:p>
    <w:p w14:paraId="515B68D7" w14:textId="77777777" w:rsidR="00C74980" w:rsidRDefault="00000000">
      <w:r>
        <w:rPr>
          <w:b/>
        </w:rPr>
        <w:t>1.2 Bảng thay thế hàm Oracle → TiDB/Java (áp dụng cho store này)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3"/>
        <w:gridCol w:w="4883"/>
      </w:tblGrid>
      <w:tr w:rsidR="00C74980" w14:paraId="5BAED00E" w14:textId="77777777" w:rsidTr="007F416D">
        <w:tc>
          <w:tcPr>
            <w:tcW w:w="4320" w:type="dxa"/>
          </w:tcPr>
          <w:p w14:paraId="3AD1DC91" w14:textId="77777777" w:rsidR="00C74980" w:rsidRDefault="00000000">
            <w:r>
              <w:lastRenderedPageBreak/>
              <w:t>Hàm/biểu thức Oracle</w:t>
            </w:r>
          </w:p>
        </w:tc>
        <w:tc>
          <w:tcPr>
            <w:tcW w:w="4320" w:type="dxa"/>
          </w:tcPr>
          <w:p w14:paraId="20078610" w14:textId="77777777" w:rsidR="00C74980" w:rsidRDefault="00000000">
            <w:r>
              <w:t>Thay thế (TiDB/Java)</w:t>
            </w:r>
          </w:p>
        </w:tc>
      </w:tr>
      <w:tr w:rsidR="00C74980" w14:paraId="682797C4" w14:textId="77777777" w:rsidTr="007F416D">
        <w:tc>
          <w:tcPr>
            <w:tcW w:w="4320" w:type="dxa"/>
          </w:tcPr>
          <w:p w14:paraId="5C70846C" w14:textId="77777777" w:rsidR="00C74980" w:rsidRDefault="00000000">
            <w:r>
              <w:t>MERGE INTO tgt USING src ON (key)...</w:t>
            </w:r>
          </w:p>
        </w:tc>
        <w:tc>
          <w:tcPr>
            <w:tcW w:w="4320" w:type="dxa"/>
          </w:tcPr>
          <w:p w14:paraId="63950D2E" w14:textId="77777777" w:rsidR="00C74980" w:rsidRDefault="00000000">
            <w:r>
              <w:t>UPDATE JOIN (Step 3.1) + INSERT NOT EXISTS (Step 3.2)</w:t>
            </w:r>
          </w:p>
        </w:tc>
      </w:tr>
      <w:tr w:rsidR="00C74980" w14:paraId="63BE708B" w14:textId="77777777" w:rsidTr="007F416D">
        <w:tc>
          <w:tcPr>
            <w:tcW w:w="4320" w:type="dxa"/>
          </w:tcPr>
          <w:p w14:paraId="51F63649" w14:textId="77777777" w:rsidR="00C74980" w:rsidRDefault="00000000">
            <w:r>
              <w:t>SYSDATE</w:t>
            </w:r>
          </w:p>
        </w:tc>
        <w:tc>
          <w:tcPr>
            <w:tcW w:w="4320" w:type="dxa"/>
          </w:tcPr>
          <w:p w14:paraId="6D8D6090" w14:textId="77777777" w:rsidR="00C74980" w:rsidRDefault="00000000">
            <w:r>
              <w:t>NOW()</w:t>
            </w:r>
          </w:p>
        </w:tc>
      </w:tr>
      <w:tr w:rsidR="00C74980" w14:paraId="7A78DB36" w14:textId="77777777" w:rsidTr="007F416D">
        <w:tc>
          <w:tcPr>
            <w:tcW w:w="4320" w:type="dxa"/>
          </w:tcPr>
          <w:p w14:paraId="1BF064A2" w14:textId="77777777" w:rsidR="00C74980" w:rsidRDefault="00000000">
            <w:r>
              <w:t>TO_DATE/TO_CHAR/TRUNC</w:t>
            </w:r>
          </w:p>
        </w:tc>
        <w:tc>
          <w:tcPr>
            <w:tcW w:w="4320" w:type="dxa"/>
          </w:tcPr>
          <w:p w14:paraId="7051500C" w14:textId="77777777" w:rsidR="00C74980" w:rsidRDefault="00000000">
            <w:r>
              <w:t>STR_TO_DATE/DATE_FORMAT/CURDATE</w:t>
            </w:r>
          </w:p>
        </w:tc>
      </w:tr>
      <w:tr w:rsidR="00C74980" w14:paraId="6475B086" w14:textId="77777777" w:rsidTr="007F416D">
        <w:tc>
          <w:tcPr>
            <w:tcW w:w="4320" w:type="dxa"/>
          </w:tcPr>
          <w:p w14:paraId="097E9464" w14:textId="77777777" w:rsidR="00C74980" w:rsidRDefault="00000000">
            <w:r>
              <w:t>NVL / DECODE</w:t>
            </w:r>
          </w:p>
        </w:tc>
        <w:tc>
          <w:tcPr>
            <w:tcW w:w="4320" w:type="dxa"/>
          </w:tcPr>
          <w:p w14:paraId="580F77D9" w14:textId="77777777" w:rsidR="00C74980" w:rsidRDefault="00000000">
            <w:r>
              <w:t>IFNULL / CASE WHEN ... THEN ... ELSE ... END</w:t>
            </w:r>
          </w:p>
        </w:tc>
      </w:tr>
      <w:tr w:rsidR="00C74980" w14:paraId="533729CD" w14:textId="77777777" w:rsidTr="007F416D">
        <w:tc>
          <w:tcPr>
            <w:tcW w:w="4320" w:type="dxa"/>
          </w:tcPr>
          <w:p w14:paraId="1201E5B7" w14:textId="77777777" w:rsidR="00C74980" w:rsidRDefault="00000000">
            <w:r>
              <w:t>ROWNUM (dedup)</w:t>
            </w:r>
          </w:p>
        </w:tc>
        <w:tc>
          <w:tcPr>
            <w:tcW w:w="4320" w:type="dxa"/>
          </w:tcPr>
          <w:p w14:paraId="6DD65992" w14:textId="77777777" w:rsidR="00C74980" w:rsidRDefault="00000000">
            <w:r>
              <w:t>ROW_NUMBER() OVER (PARTITION BY ... ORDER BY TNX_STAMP DESC)</w:t>
            </w:r>
          </w:p>
        </w:tc>
      </w:tr>
      <w:tr w:rsidR="00C74980" w14:paraId="0086230C" w14:textId="77777777" w:rsidTr="007F416D">
        <w:tc>
          <w:tcPr>
            <w:tcW w:w="4320" w:type="dxa"/>
          </w:tcPr>
          <w:p w14:paraId="064B8FBE" w14:textId="77777777" w:rsidR="00C74980" w:rsidRDefault="00000000">
            <w:r>
              <w:t>MAP_IBFT_ACQ_ID(x)</w:t>
            </w:r>
          </w:p>
        </w:tc>
        <w:tc>
          <w:tcPr>
            <w:tcW w:w="4320" w:type="dxa"/>
          </w:tcPr>
          <w:p w14:paraId="1BD61F94" w14:textId="77777777" w:rsidR="00C74980" w:rsidRDefault="00000000">
            <w:r>
              <w:t>CASE cố định trong SELECT/CTE</w:t>
            </w:r>
          </w:p>
        </w:tc>
      </w:tr>
      <w:tr w:rsidR="00C74980" w14:paraId="37716912" w14:textId="77777777" w:rsidTr="007F416D">
        <w:tc>
          <w:tcPr>
            <w:tcW w:w="4320" w:type="dxa"/>
          </w:tcPr>
          <w:p w14:paraId="34FB3244" w14:textId="77777777" w:rsidR="00C74980" w:rsidRDefault="00000000">
            <w:r>
              <w:t>GET_IBT_BIN(x)</w:t>
            </w:r>
          </w:p>
        </w:tc>
        <w:tc>
          <w:tcPr>
            <w:tcW w:w="4320" w:type="dxa"/>
          </w:tcPr>
          <w:p w14:paraId="23C4294E" w14:textId="77777777" w:rsidR="00C74980" w:rsidRDefault="00000000">
            <w:r>
              <w:t>LEFT JOIN IBFT_BANK_BINS + CASE map 191919→970459, 970415→970489</w:t>
            </w:r>
          </w:p>
        </w:tc>
      </w:tr>
      <w:tr w:rsidR="00C74980" w14:paraId="7B8C76E3" w14:textId="77777777" w:rsidTr="007F416D">
        <w:tc>
          <w:tcPr>
            <w:tcW w:w="4320" w:type="dxa"/>
          </w:tcPr>
          <w:p w14:paraId="14D89D90" w14:textId="77777777" w:rsidR="00C74980" w:rsidRDefault="00000000">
            <w:r>
              <w:t>TO_NUMBER_BNV(x)</w:t>
            </w:r>
          </w:p>
        </w:tc>
        <w:tc>
          <w:tcPr>
            <w:tcW w:w="4320" w:type="dxa"/>
          </w:tcPr>
          <w:p w14:paraId="55215A27" w14:textId="77777777" w:rsidR="00C74980" w:rsidRDefault="00000000">
            <w:r>
              <w:t>CAST(x AS UNSIGNED)</w:t>
            </w:r>
          </w:p>
        </w:tc>
      </w:tr>
    </w:tbl>
    <w:p w14:paraId="56B9D1CF" w14:textId="77777777" w:rsidR="00C74980" w:rsidRDefault="00C74980"/>
    <w:p w14:paraId="31B2C90B" w14:textId="77777777" w:rsidR="00C74980" w:rsidRDefault="00000000">
      <w:r>
        <w:rPr>
          <w:b/>
        </w:rPr>
        <w:t>1.3 Câu lệnh thay thế theo từng step</w:t>
      </w:r>
    </w:p>
    <w:p w14:paraId="32D7727B" w14:textId="77777777" w:rsidR="00C74980" w:rsidRDefault="00000000">
      <w:r>
        <w:rPr>
          <w:b/>
        </w:rPr>
        <w:t>Step 1 – Log bắt đầu</w:t>
      </w:r>
    </w:p>
    <w:p w14:paraId="0E4F971A" w14:textId="77777777" w:rsidR="00C74980" w:rsidRDefault="00000000">
      <w:r>
        <w:rPr>
          <w:rFonts w:ascii="Courier New" w:eastAsia="Courier New" w:hAnsi="Courier New"/>
          <w:sz w:val="20"/>
        </w:rPr>
        <w:t>INSERT INTO ERR_EX(ERR_TIME, ERR_CODE, ERR_DETAIL, ERR_MODULE)</w:t>
      </w:r>
      <w:r>
        <w:rPr>
          <w:rFonts w:ascii="Courier New" w:eastAsia="Courier New" w:hAnsi="Courier New"/>
          <w:sz w:val="20"/>
        </w:rPr>
        <w:br/>
        <w:t>VALUES (NOW(), 0, 'Start MERGE SHCLOG_SETT_IBFT and ISOMESSAGE_TMP_TURN', 'MERGE_SHC_SETT_IBFT_200');</w:t>
      </w:r>
    </w:p>
    <w:p w14:paraId="1E647FB0" w14:textId="77777777" w:rsidR="00C74980" w:rsidRDefault="00000000">
      <w:r>
        <w:rPr>
          <w:b/>
        </w:rPr>
        <w:t>Step 3.1 – MERGE (WHEN MATCHED) → UPDATE</w:t>
      </w:r>
    </w:p>
    <w:p w14:paraId="1083421B" w14:textId="77777777" w:rsidR="00C74980" w:rsidRDefault="00000000">
      <w:r>
        <w:rPr>
          <w:rFonts w:ascii="Courier New" w:eastAsia="Courier New" w:hAnsi="Courier New"/>
          <w:sz w:val="20"/>
        </w:rPr>
        <w:t>UPDATE SHCLOG_SETT_IBFT AS A</w:t>
      </w:r>
      <w:r>
        <w:rPr>
          <w:rFonts w:ascii="Courier New" w:eastAsia="Courier New" w:hAnsi="Courier New"/>
          <w:sz w:val="20"/>
        </w:rPr>
        <w:br/>
        <w:t>JOIN V_ISOMESSAGE_TMP_TURN_0200 AS B</w:t>
      </w:r>
      <w:r>
        <w:rPr>
          <w:rFonts w:ascii="Courier New" w:eastAsia="Courier New" w:hAnsi="Courier New"/>
          <w:sz w:val="20"/>
        </w:rPr>
        <w:br/>
        <w:t xml:space="preserve">  ON  A.PAN       = B.card_no_trim</w:t>
      </w:r>
      <w:r>
        <w:rPr>
          <w:rFonts w:ascii="Courier New" w:eastAsia="Courier New" w:hAnsi="Courier New"/>
          <w:sz w:val="20"/>
        </w:rPr>
        <w:br/>
        <w:t xml:space="preserve">  AND A.ORIGTRACE = B.trace_no_num</w:t>
      </w:r>
      <w:r>
        <w:rPr>
          <w:rFonts w:ascii="Courier New" w:eastAsia="Courier New" w:hAnsi="Courier New"/>
          <w:sz w:val="20"/>
        </w:rPr>
        <w:br/>
        <w:t xml:space="preserve">  AND A.TERMID    = B.term_id</w:t>
      </w:r>
      <w:r>
        <w:rPr>
          <w:rFonts w:ascii="Courier New" w:eastAsia="Courier New" w:hAnsi="Courier New"/>
          <w:sz w:val="20"/>
        </w:rPr>
        <w:br/>
        <w:t xml:space="preserve">  AND DATE_FORMAT(A.LOCAL_DATE, '%m%d') = B.local_mmdd</w:t>
      </w:r>
      <w:r>
        <w:rPr>
          <w:rFonts w:ascii="Courier New" w:eastAsia="Courier New" w:hAnsi="Courier New"/>
          <w:sz w:val="20"/>
        </w:rPr>
        <w:br/>
        <w:t xml:space="preserve">  AND A.LOCAL_TIME = B.local_time_num</w:t>
      </w:r>
      <w:r>
        <w:rPr>
          <w:rFonts w:ascii="Courier New" w:eastAsia="Courier New" w:hAnsi="Courier New"/>
          <w:sz w:val="20"/>
        </w:rPr>
        <w:br/>
        <w:t xml:space="preserve">  AND A.ACQUIRER   = B.acq_id_num</w:t>
      </w:r>
      <w:r>
        <w:rPr>
          <w:rFonts w:ascii="Courier New" w:eastAsia="Courier New" w:hAnsi="Courier New"/>
          <w:sz w:val="20"/>
        </w:rPr>
        <w:br/>
        <w:t>SET</w:t>
      </w:r>
      <w:r>
        <w:rPr>
          <w:rFonts w:ascii="Courier New" w:eastAsia="Courier New" w:hAnsi="Courier New"/>
          <w:sz w:val="20"/>
        </w:rPr>
        <w:br/>
        <w:t xml:space="preserve">  A.RESPCODE = CASE</w:t>
      </w:r>
      <w:r>
        <w:rPr>
          <w:rFonts w:ascii="Courier New" w:eastAsia="Courier New" w:hAnsi="Courier New"/>
          <w:sz w:val="20"/>
        </w:rPr>
        <w:br/>
        <w:t xml:space="preserve">                 WHEN A.AMOUNT &lt;&gt; ROUND(B.amount_raw_num/100, 0) AND A.RESPCODE = 0 THEN 116</w:t>
      </w:r>
      <w:r>
        <w:rPr>
          <w:rFonts w:ascii="Courier New" w:eastAsia="Courier New" w:hAnsi="Courier New"/>
          <w:sz w:val="20"/>
        </w:rPr>
        <w:br/>
        <w:t xml:space="preserve">                 ELSE A.RESPCODE</w:t>
      </w:r>
      <w:r>
        <w:rPr>
          <w:rFonts w:ascii="Courier New" w:eastAsia="Courier New" w:hAnsi="Courier New"/>
          <w:sz w:val="20"/>
        </w:rPr>
        <w:br/>
        <w:t xml:space="preserve">               END,</w:t>
      </w:r>
      <w:r>
        <w:rPr>
          <w:rFonts w:ascii="Courier New" w:eastAsia="Courier New" w:hAnsi="Courier New"/>
          <w:sz w:val="20"/>
        </w:rPr>
        <w:br/>
        <w:t xml:space="preserve">  A.TXNSRC   = CASE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lastRenderedPageBreak/>
        <w:t xml:space="preserve">                 WHEN A.AMOUNT &lt;&gt; ROUND(B.amount_raw_num/100, 0) THEN 'RC=99'</w:t>
      </w:r>
      <w:r>
        <w:rPr>
          <w:rFonts w:ascii="Courier New" w:eastAsia="Courier New" w:hAnsi="Courier New"/>
          <w:sz w:val="20"/>
        </w:rPr>
        <w:br/>
        <w:t xml:space="preserve">                 ELSE A.TXNSRC</w:t>
      </w:r>
      <w:r>
        <w:rPr>
          <w:rFonts w:ascii="Courier New" w:eastAsia="Courier New" w:hAnsi="Courier New"/>
          <w:sz w:val="20"/>
        </w:rPr>
        <w:br/>
        <w:t xml:space="preserve">               END,</w:t>
      </w:r>
      <w:r>
        <w:rPr>
          <w:rFonts w:ascii="Courier New" w:eastAsia="Courier New" w:hAnsi="Courier New"/>
          <w:sz w:val="20"/>
        </w:rPr>
        <w:br/>
        <w:t xml:space="preserve">  A.CONTENT_FUND = B.IBFT_INFO;</w:t>
      </w:r>
    </w:p>
    <w:p w14:paraId="168BBE02" w14:textId="77777777" w:rsidR="00C74980" w:rsidRDefault="00000000">
      <w:r>
        <w:rPr>
          <w:b/>
        </w:rPr>
        <w:t>Step 3.2 – MERGE (WHEN NOT MATCHED) → INSERT (NOT EXISTS) + DEDUP</w:t>
      </w:r>
    </w:p>
    <w:p w14:paraId="0A050F0C" w14:textId="77777777" w:rsidR="00C74980" w:rsidRDefault="00000000">
      <w:r>
        <w:rPr>
          <w:rFonts w:ascii="Courier New" w:eastAsia="Courier New" w:hAnsi="Courier New"/>
          <w:sz w:val="20"/>
        </w:rPr>
        <w:t>INSERT INTO SHCLOG_SETT_IBFT (</w:t>
      </w:r>
      <w:r>
        <w:rPr>
          <w:rFonts w:ascii="Courier New" w:eastAsia="Courier New" w:hAnsi="Courier New"/>
          <w:sz w:val="20"/>
        </w:rPr>
        <w:br/>
        <w:t xml:space="preserve">  PAN, ORIGTRACE, TERMID, LOCAL_DATE, LOCAL_TIME, ACQUIRER,</w:t>
      </w:r>
      <w:r>
        <w:rPr>
          <w:rFonts w:ascii="Courier New" w:eastAsia="Courier New" w:hAnsi="Courier New"/>
          <w:sz w:val="20"/>
        </w:rPr>
        <w:br/>
        <w:t xml:space="preserve">  DATA_ID, PPCODE, MSGTYPE, PCODE, AMOUNT, ACQ_CURRENCY_CODE, TRACE,</w:t>
      </w:r>
      <w:r>
        <w:rPr>
          <w:rFonts w:ascii="Courier New" w:eastAsia="Courier New" w:hAnsi="Courier New"/>
          <w:sz w:val="20"/>
        </w:rPr>
        <w:br/>
        <w:t xml:space="preserve">  SETTLEMENT_DATE, ISSUER, RESPCODE, MERCHANT_TYPE, MERCHANT_TYPE_ORIG, AUTHNUM,</w:t>
      </w:r>
      <w:r>
        <w:rPr>
          <w:rFonts w:ascii="Courier New" w:eastAsia="Courier New" w:hAnsi="Courier New"/>
          <w:sz w:val="20"/>
        </w:rPr>
        <w:br/>
        <w:t xml:space="preserve">  SETT_CURRENCY_CODE, ADD_INFO, ACCTNUM, ISS_CURRENCY_CODE, ORIGISS,</w:t>
      </w:r>
      <w:r>
        <w:rPr>
          <w:rFonts w:ascii="Courier New" w:eastAsia="Courier New" w:hAnsi="Courier New"/>
          <w:sz w:val="20"/>
        </w:rPr>
        <w:br/>
        <w:t xml:space="preserve">  ORIGRESPCODE, CH_CURRENCY_CODE, ACQUIRER_FE, ACQUIRER_RP, ISSUER_FE, ISSUER_RP,</w:t>
      </w:r>
      <w:r>
        <w:rPr>
          <w:rFonts w:ascii="Courier New" w:eastAsia="Courier New" w:hAnsi="Courier New"/>
          <w:sz w:val="20"/>
        </w:rPr>
        <w:br/>
        <w:t xml:space="preserve">  PCODE2, FROM_SYS, BB_BIN, BB_BIN_ORIG, CONTENT_FUND, TXNSRC, ACQ_COUNTRY,</w:t>
      </w:r>
      <w:r>
        <w:rPr>
          <w:rFonts w:ascii="Courier New" w:eastAsia="Courier New" w:hAnsi="Courier New"/>
          <w:sz w:val="20"/>
        </w:rPr>
        <w:br/>
        <w:t xml:space="preserve">  POS_ENTRY_CODE, POS_CONDITION_CODE, ADDRESPONSE, MVV, F4, F5, F6, F49,</w:t>
      </w:r>
      <w:r>
        <w:rPr>
          <w:rFonts w:ascii="Courier New" w:eastAsia="Courier New" w:hAnsi="Courier New"/>
          <w:sz w:val="20"/>
        </w:rPr>
        <w:br/>
        <w:t xml:space="preserve">  SETTLEMENT_CODE, SETTLEMENT_RATE, ISS_CONV_RATE, TCC,</w:t>
      </w:r>
      <w:r>
        <w:rPr>
          <w:rFonts w:ascii="Courier New" w:eastAsia="Courier New" w:hAnsi="Courier New"/>
          <w:sz w:val="20"/>
        </w:rPr>
        <w:br/>
        <w:t xml:space="preserve">  refnum, trandate, trantime, ACCEPTORNAME, TERMLOC, F15, pcode_orig,</w:t>
      </w:r>
      <w:r>
        <w:rPr>
          <w:rFonts w:ascii="Courier New" w:eastAsia="Courier New" w:hAnsi="Courier New"/>
          <w:sz w:val="20"/>
        </w:rPr>
        <w:br/>
        <w:t xml:space="preserve">  ACCOUNT_NO, DEST_ACCOUNT</w:t>
      </w:r>
      <w:r>
        <w:rPr>
          <w:rFonts w:ascii="Courier New" w:eastAsia="Courier New" w:hAnsi="Courier New"/>
          <w:sz w:val="20"/>
        </w:rPr>
        <w:br/>
        <w:t>)</w:t>
      </w:r>
      <w:r>
        <w:rPr>
          <w:rFonts w:ascii="Courier New" w:eastAsia="Courier New" w:hAnsi="Courier New"/>
          <w:sz w:val="20"/>
        </w:rPr>
        <w:br/>
        <w:t>WITH base AS (</w:t>
      </w:r>
      <w:r>
        <w:rPr>
          <w:rFonts w:ascii="Courier New" w:eastAsia="Courier New" w:hAnsi="Courier New"/>
          <w:sz w:val="20"/>
        </w:rPr>
        <w:br/>
        <w:t xml:space="preserve">  SELECT *</w:t>
      </w:r>
      <w:r>
        <w:rPr>
          <w:rFonts w:ascii="Courier New" w:eastAsia="Courier New" w:hAnsi="Courier New"/>
          <w:sz w:val="20"/>
        </w:rPr>
        <w:br/>
        <w:t xml:space="preserve">  FROM (</w:t>
      </w:r>
      <w:r>
        <w:rPr>
          <w:rFonts w:ascii="Courier New" w:eastAsia="Courier New" w:hAnsi="Courier New"/>
          <w:sz w:val="20"/>
        </w:rPr>
        <w:br/>
        <w:t xml:space="preserve">    SELECT</w:t>
      </w:r>
      <w:r>
        <w:rPr>
          <w:rFonts w:ascii="Courier New" w:eastAsia="Courier New" w:hAnsi="Courier New"/>
          <w:sz w:val="20"/>
        </w:rPr>
        <w:br/>
        <w:t xml:space="preserve">      card_no_trim, trace_no_num, term_id, local_mmdd, local_time_num, acq_id_num,</w:t>
      </w:r>
      <w:r>
        <w:rPr>
          <w:rFonts w:ascii="Courier New" w:eastAsia="Courier New" w:hAnsi="Courier New"/>
          <w:sz w:val="20"/>
        </w:rPr>
        <w:br/>
        <w:t xml:space="preserve">      MTI, BEN_ID, SERVICE_CODE, ISS_ID, PROC_CODE, IBFT_INFO,</w:t>
      </w:r>
      <w:r>
        <w:rPr>
          <w:rFonts w:ascii="Courier New" w:eastAsia="Courier New" w:hAnsi="Courier New"/>
          <w:sz w:val="20"/>
        </w:rPr>
        <w:br/>
        <w:t xml:space="preserve">      ACQ_COUNTRY, POS_ENTRY_CODE, POS_CONDITION_CODE, ADDRESPONSE, MVV,</w:t>
      </w:r>
      <w:r>
        <w:rPr>
          <w:rFonts w:ascii="Courier New" w:eastAsia="Courier New" w:hAnsi="Courier New"/>
          <w:sz w:val="20"/>
        </w:rPr>
        <w:br/>
        <w:t xml:space="preserve">      F4, F5, F6, F49,</w:t>
      </w:r>
      <w:r>
        <w:rPr>
          <w:rFonts w:ascii="Courier New" w:eastAsia="Courier New" w:hAnsi="Courier New"/>
          <w:sz w:val="20"/>
        </w:rPr>
        <w:br/>
        <w:t xml:space="preserve">      SETTLEMENT_CODE, SETTLEMENT_RATE, ISS_CONV_RATE, TCC,</w:t>
      </w:r>
      <w:r>
        <w:rPr>
          <w:rFonts w:ascii="Courier New" w:eastAsia="Courier New" w:hAnsi="Courier New"/>
          <w:sz w:val="20"/>
        </w:rPr>
        <w:br/>
        <w:t xml:space="preserve">      REF_NO, TNX_STAMP, CARD_ACCEPT_NAME_LOCATION, CARD_ACCEPT_ID_CODE,</w:t>
      </w:r>
      <w:r>
        <w:rPr>
          <w:rFonts w:ascii="Courier New" w:eastAsia="Courier New" w:hAnsi="Courier New"/>
          <w:sz w:val="20"/>
        </w:rPr>
        <w:br/>
        <w:t xml:space="preserve">      SETTLE_DATE, ACCOUNT_NO, DEST_ACCOUNT, MCC, APPROVAL_CODE, ADD_INFO,</w:t>
      </w:r>
      <w:r>
        <w:rPr>
          <w:rFonts w:ascii="Courier New" w:eastAsia="Courier New" w:hAnsi="Courier New"/>
          <w:sz w:val="20"/>
        </w:rPr>
        <w:br/>
        <w:t xml:space="preserve">      amount_ins_num, f4_num, f5_num, f6_num, trace2_num,</w:t>
      </w:r>
      <w:r>
        <w:rPr>
          <w:rFonts w:ascii="Courier New" w:eastAsia="Courier New" w:hAnsi="Courier New"/>
          <w:sz w:val="20"/>
        </w:rPr>
        <w:br/>
        <w:t xml:space="preserve">      ROW_NUMBER() OVER (</w:t>
      </w:r>
      <w:r>
        <w:rPr>
          <w:rFonts w:ascii="Courier New" w:eastAsia="Courier New" w:hAnsi="Courier New"/>
          <w:sz w:val="20"/>
        </w:rPr>
        <w:br/>
        <w:t xml:space="preserve">        PARTITION BY card_no_trim, trace_no_num, term_id, local_mmdd, local_time_num, acq_id_num</w:t>
      </w:r>
      <w:r>
        <w:rPr>
          <w:rFonts w:ascii="Courier New" w:eastAsia="Courier New" w:hAnsi="Courier New"/>
          <w:sz w:val="20"/>
        </w:rPr>
        <w:br/>
        <w:t xml:space="preserve">        ORDER BY TNX_STAMP DESC</w:t>
      </w:r>
      <w:r>
        <w:rPr>
          <w:rFonts w:ascii="Courier New" w:eastAsia="Courier New" w:hAnsi="Courier New"/>
          <w:sz w:val="20"/>
        </w:rPr>
        <w:br/>
        <w:t xml:space="preserve">      ) rn</w:t>
      </w:r>
      <w:r>
        <w:rPr>
          <w:rFonts w:ascii="Courier New" w:eastAsia="Courier New" w:hAnsi="Courier New"/>
          <w:sz w:val="20"/>
        </w:rPr>
        <w:br/>
        <w:t xml:space="preserve">    FROM V_ISOMESSAGE_TMP_TURN_0200</w:t>
      </w:r>
      <w:r>
        <w:rPr>
          <w:rFonts w:ascii="Courier New" w:eastAsia="Courier New" w:hAnsi="Courier New"/>
          <w:sz w:val="20"/>
        </w:rPr>
        <w:br/>
        <w:t xml:space="preserve">  ) t</w:t>
      </w:r>
      <w:r>
        <w:rPr>
          <w:rFonts w:ascii="Courier New" w:eastAsia="Courier New" w:hAnsi="Courier New"/>
          <w:sz w:val="20"/>
        </w:rPr>
        <w:br/>
        <w:t xml:space="preserve">  WHERE t.rn = 1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lastRenderedPageBreak/>
        <w:t>),</w:t>
      </w:r>
      <w:r>
        <w:rPr>
          <w:rFonts w:ascii="Courier New" w:eastAsia="Courier New" w:hAnsi="Courier New"/>
          <w:sz w:val="20"/>
        </w:rPr>
        <w:br/>
        <w:t>src AS (</w:t>
      </w:r>
      <w:r>
        <w:rPr>
          <w:rFonts w:ascii="Courier New" w:eastAsia="Courier New" w:hAnsi="Courier New"/>
          <w:sz w:val="20"/>
        </w:rPr>
        <w:br/>
        <w:t xml:space="preserve">  SELECT b.*,</w:t>
      </w:r>
      <w:r>
        <w:rPr>
          <w:rFonts w:ascii="Courier New" w:eastAsia="Courier New" w:hAnsi="Courier New"/>
          <w:sz w:val="20"/>
        </w:rPr>
        <w:br/>
        <w:t xml:space="preserve">         CASE CAST(b.acq_id_num AS UNSIGNED)</w:t>
      </w:r>
      <w:r>
        <w:rPr>
          <w:rFonts w:ascii="Courier New" w:eastAsia="Courier New" w:hAnsi="Courier New"/>
          <w:sz w:val="20"/>
        </w:rPr>
        <w:br/>
        <w:t xml:space="preserve">           WHEN 970429 THEN 157979</w:t>
      </w:r>
      <w:r>
        <w:rPr>
          <w:rFonts w:ascii="Courier New" w:eastAsia="Courier New" w:hAnsi="Courier New"/>
          <w:sz w:val="20"/>
        </w:rPr>
        <w:br/>
        <w:t xml:space="preserve">           WHEN 970400 THEN 161087</w:t>
      </w:r>
      <w:r>
        <w:rPr>
          <w:rFonts w:ascii="Courier New" w:eastAsia="Courier New" w:hAnsi="Courier New"/>
          <w:sz w:val="20"/>
        </w:rPr>
        <w:br/>
        <w:t xml:space="preserve">           WHEN 970427 THEN 166888</w:t>
      </w:r>
      <w:r>
        <w:rPr>
          <w:rFonts w:ascii="Courier New" w:eastAsia="Courier New" w:hAnsi="Courier New"/>
          <w:sz w:val="20"/>
        </w:rPr>
        <w:br/>
        <w:t xml:space="preserve">           WHEN 970441 THEN 180906</w:t>
      </w:r>
      <w:r>
        <w:rPr>
          <w:rFonts w:ascii="Courier New" w:eastAsia="Courier New" w:hAnsi="Courier New"/>
          <w:sz w:val="20"/>
        </w:rPr>
        <w:br/>
        <w:t xml:space="preserve">           WHEN 970425 THEN 970459</w:t>
      </w:r>
      <w:r>
        <w:rPr>
          <w:rFonts w:ascii="Courier New" w:eastAsia="Courier New" w:hAnsi="Courier New"/>
          <w:sz w:val="20"/>
        </w:rPr>
        <w:br/>
        <w:t xml:space="preserve">           WHEN 970431 THEN 452999</w:t>
      </w:r>
      <w:r>
        <w:rPr>
          <w:rFonts w:ascii="Courier New" w:eastAsia="Courier New" w:hAnsi="Courier New"/>
          <w:sz w:val="20"/>
        </w:rPr>
        <w:br/>
        <w:t xml:space="preserve">           WHEN 970436 THEN 686868</w:t>
      </w:r>
      <w:r>
        <w:rPr>
          <w:rFonts w:ascii="Courier New" w:eastAsia="Courier New" w:hAnsi="Courier New"/>
          <w:sz w:val="20"/>
        </w:rPr>
        <w:br/>
        <w:t xml:space="preserve">           WHEN 970419 THEN 818188</w:t>
      </w:r>
      <w:r>
        <w:rPr>
          <w:rFonts w:ascii="Courier New" w:eastAsia="Courier New" w:hAnsi="Courier New"/>
          <w:sz w:val="20"/>
        </w:rPr>
        <w:br/>
        <w:t xml:space="preserve">           WHEN 970407 THEN 888899</w:t>
      </w:r>
      <w:r>
        <w:rPr>
          <w:rFonts w:ascii="Courier New" w:eastAsia="Courier New" w:hAnsi="Courier New"/>
          <w:sz w:val="20"/>
        </w:rPr>
        <w:br/>
        <w:t xml:space="preserve">           WHEN 970434 THEN 888999</w:t>
      </w:r>
      <w:r>
        <w:rPr>
          <w:rFonts w:ascii="Courier New" w:eastAsia="Courier New" w:hAnsi="Courier New"/>
          <w:sz w:val="20"/>
        </w:rPr>
        <w:br/>
        <w:t xml:space="preserve">           WHEN 970440 THEN 970468</w:t>
      </w:r>
      <w:r>
        <w:rPr>
          <w:rFonts w:ascii="Courier New" w:eastAsia="Courier New" w:hAnsi="Courier New"/>
          <w:sz w:val="20"/>
        </w:rPr>
        <w:br/>
        <w:t xml:space="preserve">           WHEN 970418 THEN 970488</w:t>
      </w:r>
      <w:r>
        <w:rPr>
          <w:rFonts w:ascii="Courier New" w:eastAsia="Courier New" w:hAnsi="Courier New"/>
          <w:sz w:val="20"/>
        </w:rPr>
        <w:br/>
        <w:t xml:space="preserve">           WHEN 970432 THEN 981957</w:t>
      </w:r>
      <w:r>
        <w:rPr>
          <w:rFonts w:ascii="Courier New" w:eastAsia="Courier New" w:hAnsi="Courier New"/>
          <w:sz w:val="20"/>
        </w:rPr>
        <w:br/>
        <w:t xml:space="preserve">           WHEN 970405 THEN 970499</w:t>
      </w:r>
      <w:r>
        <w:rPr>
          <w:rFonts w:ascii="Courier New" w:eastAsia="Courier New" w:hAnsi="Courier New"/>
          <w:sz w:val="20"/>
        </w:rPr>
        <w:br/>
        <w:t xml:space="preserve">           ELSE CAST(b.acq_id_num AS UNSIGNED)</w:t>
      </w:r>
      <w:r>
        <w:rPr>
          <w:rFonts w:ascii="Courier New" w:eastAsia="Courier New" w:hAnsi="Courier New"/>
          <w:sz w:val="20"/>
        </w:rPr>
        <w:br/>
        <w:t xml:space="preserve">         END AS mapped_acq_id</w:t>
      </w:r>
      <w:r>
        <w:rPr>
          <w:rFonts w:ascii="Courier New" w:eastAsia="Courier New" w:hAnsi="Courier New"/>
          <w:sz w:val="20"/>
        </w:rPr>
        <w:br/>
        <w:t xml:space="preserve">  FROM base b</w:t>
      </w:r>
      <w:r>
        <w:rPr>
          <w:rFonts w:ascii="Courier New" w:eastAsia="Courier New" w:hAnsi="Courier New"/>
          <w:sz w:val="20"/>
        </w:rPr>
        <w:br/>
        <w:t>)</w:t>
      </w:r>
      <w:r>
        <w:rPr>
          <w:rFonts w:ascii="Courier New" w:eastAsia="Courier New" w:hAnsi="Courier New"/>
          <w:sz w:val="20"/>
        </w:rPr>
        <w:br/>
        <w:t>SELECT</w:t>
      </w:r>
      <w:r>
        <w:rPr>
          <w:rFonts w:ascii="Courier New" w:eastAsia="Courier New" w:hAnsi="Courier New"/>
          <w:sz w:val="20"/>
        </w:rPr>
        <w:br/>
        <w:t xml:space="preserve">  s.card_no_trim,</w:t>
      </w:r>
      <w:r>
        <w:rPr>
          <w:rFonts w:ascii="Courier New" w:eastAsia="Courier New" w:hAnsi="Courier New"/>
          <w:sz w:val="20"/>
        </w:rPr>
        <w:br/>
        <w:t xml:space="preserve">  s.trace_no_num,</w:t>
      </w:r>
      <w:r>
        <w:rPr>
          <w:rFonts w:ascii="Courier New" w:eastAsia="Courier New" w:hAnsi="Courier New"/>
          <w:sz w:val="20"/>
        </w:rPr>
        <w:br/>
        <w:t xml:space="preserve">  s.term_id,</w:t>
      </w:r>
      <w:r>
        <w:rPr>
          <w:rFonts w:ascii="Courier New" w:eastAsia="Courier New" w:hAnsi="Courier New"/>
          <w:sz w:val="20"/>
        </w:rPr>
        <w:br/>
        <w:t xml:space="preserve">  STR_TO_DATE(CONCAT(YEAR(CURDATE()), s.local_mmdd), '%Y%m%d'),</w:t>
      </w:r>
      <w:r>
        <w:rPr>
          <w:rFonts w:ascii="Courier New" w:eastAsia="Courier New" w:hAnsi="Courier New"/>
          <w:sz w:val="20"/>
        </w:rPr>
        <w:br/>
        <w:t xml:space="preserve">  s.local_time_num,</w:t>
      </w:r>
      <w:r>
        <w:rPr>
          <w:rFonts w:ascii="Courier New" w:eastAsia="Courier New" w:hAnsi="Courier New"/>
          <w:sz w:val="20"/>
        </w:rPr>
        <w:br/>
        <w:t xml:space="preserve">  s.acq_id_num,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 xml:space="preserve">  1,</w:t>
      </w:r>
      <w:r>
        <w:rPr>
          <w:rFonts w:ascii="Courier New" w:eastAsia="Courier New" w:hAnsi="Courier New"/>
          <w:sz w:val="20"/>
        </w:rPr>
        <w:br/>
        <w:t xml:space="preserve">  CAST(s.PROC_CODE AS UNSIGNED),</w:t>
      </w:r>
      <w:r>
        <w:rPr>
          <w:rFonts w:ascii="Courier New" w:eastAsia="Courier New" w:hAnsi="Courier New"/>
          <w:sz w:val="20"/>
        </w:rPr>
        <w:br/>
        <w:t xml:space="preserve">  '210',</w:t>
      </w:r>
      <w:r>
        <w:rPr>
          <w:rFonts w:ascii="Courier New" w:eastAsia="Courier New" w:hAnsi="Courier New"/>
          <w:sz w:val="20"/>
        </w:rPr>
        <w:br/>
        <w:t xml:space="preserve">  CAST(s.PROC_CODE AS UNSIGNED),</w:t>
      </w:r>
      <w:r>
        <w:rPr>
          <w:rFonts w:ascii="Courier New" w:eastAsia="Courier New" w:hAnsi="Courier New"/>
          <w:sz w:val="20"/>
        </w:rPr>
        <w:br/>
        <w:t xml:space="preserve">  s.amount_ins_num,</w:t>
      </w:r>
      <w:r>
        <w:rPr>
          <w:rFonts w:ascii="Courier New" w:eastAsia="Courier New" w:hAnsi="Courier New"/>
          <w:sz w:val="20"/>
        </w:rPr>
        <w:br/>
        <w:t xml:space="preserve">  704,</w:t>
      </w:r>
      <w:r>
        <w:rPr>
          <w:rFonts w:ascii="Courier New" w:eastAsia="Courier New" w:hAnsi="Courier New"/>
          <w:sz w:val="20"/>
        </w:rPr>
        <w:br/>
        <w:t xml:space="preserve">  s.trace2_num,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 xml:space="preserve">  STR_TO_DATE(CONCAT(YEAR(CURDATE()), LPAD(s.SETTLE_DATE,4,'0')), '%Y%m%d'),</w:t>
      </w:r>
      <w:r>
        <w:rPr>
          <w:rFonts w:ascii="Courier New" w:eastAsia="Courier New" w:hAnsi="Courier New"/>
          <w:sz w:val="20"/>
        </w:rPr>
        <w:br/>
        <w:t xml:space="preserve">  s.acq_id_num,</w:t>
      </w:r>
      <w:r>
        <w:rPr>
          <w:rFonts w:ascii="Courier New" w:eastAsia="Courier New" w:hAnsi="Courier New"/>
          <w:sz w:val="20"/>
        </w:rPr>
        <w:br/>
        <w:t xml:space="preserve">  CASE</w:t>
      </w:r>
      <w:r>
        <w:rPr>
          <w:rFonts w:ascii="Courier New" w:eastAsia="Courier New" w:hAnsi="Courier New"/>
          <w:sz w:val="20"/>
        </w:rPr>
        <w:br/>
        <w:t xml:space="preserve">    WHEN s.BEN_ID = '971133' AND s.DEST_ACCOUNT LIKE 'NPDC%' THEN 68</w:t>
      </w:r>
      <w:r>
        <w:rPr>
          <w:rFonts w:ascii="Courier New" w:eastAsia="Courier New" w:hAnsi="Courier New"/>
          <w:sz w:val="20"/>
        </w:rPr>
        <w:br/>
        <w:t xml:space="preserve">    WHEN s.SERVICE_CODE = 'QR_PUSH' THEN 68</w:t>
      </w:r>
      <w:r>
        <w:rPr>
          <w:rFonts w:ascii="Courier New" w:eastAsia="Courier New" w:hAnsi="Courier New"/>
          <w:sz w:val="20"/>
        </w:rPr>
        <w:br/>
        <w:t xml:space="preserve">    WHEN s.BEN_ID = '971100' AND s.TCC = '99' THEN 68</w:t>
      </w:r>
      <w:r>
        <w:rPr>
          <w:rFonts w:ascii="Courier New" w:eastAsia="Courier New" w:hAnsi="Courier New"/>
          <w:sz w:val="20"/>
        </w:rPr>
        <w:br/>
        <w:t xml:space="preserve">    WHEN TRIM(s.ISS_ID) IN ('980471','980472') THEN 68</w:t>
      </w:r>
      <w:r>
        <w:rPr>
          <w:rFonts w:ascii="Courier New" w:eastAsia="Courier New" w:hAnsi="Courier New"/>
          <w:sz w:val="20"/>
        </w:rPr>
        <w:br/>
        <w:t xml:space="preserve">    ELSE 0</w:t>
      </w:r>
      <w:r>
        <w:rPr>
          <w:rFonts w:ascii="Courier New" w:eastAsia="Courier New" w:hAnsi="Courier New"/>
          <w:sz w:val="20"/>
        </w:rPr>
        <w:br/>
        <w:t xml:space="preserve">  END,</w:t>
      </w:r>
      <w:r>
        <w:rPr>
          <w:rFonts w:ascii="Courier New" w:eastAsia="Courier New" w:hAnsi="Courier New"/>
          <w:sz w:val="20"/>
        </w:rPr>
        <w:br/>
        <w:t xml:space="preserve">  6011,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lastRenderedPageBreak/>
        <w:t xml:space="preserve">  CAST(s.MCC AS UNSIGNED),</w:t>
      </w:r>
      <w:r>
        <w:rPr>
          <w:rFonts w:ascii="Courier New" w:eastAsia="Courier New" w:hAnsi="Courier New"/>
          <w:sz w:val="20"/>
        </w:rPr>
        <w:br/>
        <w:t xml:space="preserve">  s.APPROVAL_CODE,</w:t>
      </w:r>
      <w:r>
        <w:rPr>
          <w:rFonts w:ascii="Courier New" w:eastAsia="Courier New" w:hAnsi="Courier New"/>
          <w:sz w:val="20"/>
        </w:rPr>
        <w:br/>
        <w:t xml:space="preserve">  704,</w:t>
      </w:r>
      <w:r>
        <w:rPr>
          <w:rFonts w:ascii="Courier New" w:eastAsia="Courier New" w:hAnsi="Courier New"/>
          <w:sz w:val="20"/>
        </w:rPr>
        <w:br/>
        <w:t xml:space="preserve">  s.ADD_INFO,</w:t>
      </w:r>
      <w:r>
        <w:rPr>
          <w:rFonts w:ascii="Courier New" w:eastAsia="Courier New" w:hAnsi="Courier New"/>
          <w:sz w:val="20"/>
        </w:rPr>
        <w:br/>
        <w:t xml:space="preserve">  CONCAT(IFNULL(s.ACCOUNT_NO,' '), '|', IFNULL(s.DEST_ACCOUNT,'')),</w:t>
      </w:r>
      <w:r>
        <w:rPr>
          <w:rFonts w:ascii="Courier New" w:eastAsia="Courier New" w:hAnsi="Courier New"/>
          <w:sz w:val="20"/>
        </w:rPr>
        <w:br/>
        <w:t xml:space="preserve">  704,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 xml:space="preserve">  CASE</w:t>
      </w:r>
      <w:r>
        <w:rPr>
          <w:rFonts w:ascii="Courier New" w:eastAsia="Courier New" w:hAnsi="Courier New"/>
          <w:sz w:val="20"/>
        </w:rPr>
        <w:br/>
        <w:t xml:space="preserve">    WHEN TRIM(s.ISS_ID) = '980471' THEN 980471</w:t>
      </w:r>
      <w:r>
        <w:rPr>
          <w:rFonts w:ascii="Courier New" w:eastAsia="Courier New" w:hAnsi="Courier New"/>
          <w:sz w:val="20"/>
        </w:rPr>
        <w:br/>
        <w:t xml:space="preserve">    WHEN TRIM(s.ISS_ID) = '980475' THEN 980478</w:t>
      </w:r>
      <w:r>
        <w:rPr>
          <w:rFonts w:ascii="Courier New" w:eastAsia="Courier New" w:hAnsi="Courier New"/>
          <w:sz w:val="20"/>
        </w:rPr>
        <w:br/>
        <w:t xml:space="preserve">    WHEN s.acq_id_num = 191919 THEN 970459</w:t>
      </w:r>
      <w:r>
        <w:rPr>
          <w:rFonts w:ascii="Courier New" w:eastAsia="Courier New" w:hAnsi="Courier New"/>
          <w:sz w:val="20"/>
        </w:rPr>
        <w:br/>
        <w:t xml:space="preserve">    WHEN s.acq_id_num = 970415 THEN 970489</w:t>
      </w:r>
      <w:r>
        <w:rPr>
          <w:rFonts w:ascii="Courier New" w:eastAsia="Courier New" w:hAnsi="Courier New"/>
          <w:sz w:val="20"/>
        </w:rPr>
        <w:br/>
        <w:t xml:space="preserve">    ELSE s.mapped_acq_id</w:t>
      </w:r>
      <w:r>
        <w:rPr>
          <w:rFonts w:ascii="Courier New" w:eastAsia="Courier New" w:hAnsi="Courier New"/>
          <w:sz w:val="20"/>
        </w:rPr>
        <w:br/>
        <w:t xml:space="preserve">  END,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 xml:space="preserve">  '97',</w:t>
      </w:r>
      <w:r>
        <w:rPr>
          <w:rFonts w:ascii="Courier New" w:eastAsia="Courier New" w:hAnsi="Courier New"/>
          <w:sz w:val="20"/>
        </w:rPr>
        <w:br/>
        <w:t xml:space="preserve">  704,</w:t>
      </w:r>
      <w:r>
        <w:rPr>
          <w:rFonts w:ascii="Courier New" w:eastAsia="Courier New" w:hAnsi="Courier New"/>
          <w:sz w:val="20"/>
        </w:rPr>
        <w:br/>
        <w:t xml:space="preserve">  NULL, NULL, NULL, NULL,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 xml:space="preserve">  CASE</w:t>
      </w:r>
      <w:r>
        <w:rPr>
          <w:rFonts w:ascii="Courier New" w:eastAsia="Courier New" w:hAnsi="Courier New"/>
          <w:sz w:val="20"/>
        </w:rPr>
        <w:br/>
        <w:t xml:space="preserve">    WHEN s.acq_id_num = 191919 THEN 970459</w:t>
      </w:r>
      <w:r>
        <w:rPr>
          <w:rFonts w:ascii="Courier New" w:eastAsia="Courier New" w:hAnsi="Courier New"/>
          <w:sz w:val="20"/>
        </w:rPr>
        <w:br/>
        <w:t xml:space="preserve">    WHEN s.acq_id_num = 970415 THEN 970489</w:t>
      </w:r>
      <w:r>
        <w:rPr>
          <w:rFonts w:ascii="Courier New" w:eastAsia="Courier New" w:hAnsi="Courier New"/>
          <w:sz w:val="20"/>
        </w:rPr>
        <w:br/>
        <w:t xml:space="preserve">    ELSE s.mapped_acq_id</w:t>
      </w:r>
      <w:r>
        <w:rPr>
          <w:rFonts w:ascii="Courier New" w:eastAsia="Courier New" w:hAnsi="Courier New"/>
          <w:sz w:val="20"/>
        </w:rPr>
        <w:br/>
        <w:t xml:space="preserve">  END,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 xml:space="preserve">  'IBT',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 xml:space="preserve">  CASE</w:t>
      </w:r>
      <w:r>
        <w:rPr>
          <w:rFonts w:ascii="Courier New" w:eastAsia="Courier New" w:hAnsi="Courier New"/>
          <w:sz w:val="20"/>
        </w:rPr>
        <w:br/>
        <w:t xml:space="preserve">    WHEN TRIM(s.ISS_ID) = '980472' THEN 980471</w:t>
      </w:r>
      <w:r>
        <w:rPr>
          <w:rFonts w:ascii="Courier New" w:eastAsia="Courier New" w:hAnsi="Courier New"/>
          <w:sz w:val="20"/>
        </w:rPr>
        <w:br/>
        <w:t xml:space="preserve">    WHEN TRIM(s.ISS_ID) = '980474' THEN 980478</w:t>
      </w:r>
      <w:r>
        <w:rPr>
          <w:rFonts w:ascii="Courier New" w:eastAsia="Courier New" w:hAnsi="Courier New"/>
          <w:sz w:val="20"/>
        </w:rPr>
        <w:br/>
        <w:t xml:space="preserve">    WHEN s.BEN_ID IS NOT NULL AND s.PROC_CODE IN ('912020','910020')</w:t>
      </w:r>
      <w:r>
        <w:rPr>
          <w:rFonts w:ascii="Courier New" w:eastAsia="Courier New" w:hAnsi="Courier New"/>
          <w:sz w:val="20"/>
        </w:rPr>
        <w:br/>
        <w:t xml:space="preserve">      THEN CASE</w:t>
      </w:r>
      <w:r>
        <w:rPr>
          <w:rFonts w:ascii="Courier New" w:eastAsia="Courier New" w:hAnsi="Courier New"/>
          <w:sz w:val="20"/>
        </w:rPr>
        <w:br/>
        <w:t xml:space="preserve">             WHEN CAST(i_ben.MEMBER_ID  AS UNSIGNED) = 191919 THEN 970459</w:t>
      </w:r>
      <w:r>
        <w:rPr>
          <w:rFonts w:ascii="Courier New" w:eastAsia="Courier New" w:hAnsi="Courier New"/>
          <w:sz w:val="20"/>
        </w:rPr>
        <w:br/>
        <w:t xml:space="preserve">             WHEN CAST(i_ben.MEMBER_ID  AS UNSIGNED) = 970415 THEN 970489</w:t>
      </w:r>
      <w:r>
        <w:rPr>
          <w:rFonts w:ascii="Courier New" w:eastAsia="Courier New" w:hAnsi="Courier New"/>
          <w:sz w:val="20"/>
        </w:rPr>
        <w:br/>
        <w:t xml:space="preserve">             ELSE CAST(i_ben.MEMBER_ID  AS UNSIGNED)</w:t>
      </w:r>
      <w:r>
        <w:rPr>
          <w:rFonts w:ascii="Courier New" w:eastAsia="Courier New" w:hAnsi="Courier New"/>
          <w:sz w:val="20"/>
        </w:rPr>
        <w:br/>
        <w:t xml:space="preserve">           END</w:t>
      </w:r>
      <w:r>
        <w:rPr>
          <w:rFonts w:ascii="Courier New" w:eastAsia="Courier New" w:hAnsi="Courier New"/>
          <w:sz w:val="20"/>
        </w:rPr>
        <w:br/>
        <w:t xml:space="preserve">    ELSE   CASE</w:t>
      </w:r>
      <w:r>
        <w:rPr>
          <w:rFonts w:ascii="Courier New" w:eastAsia="Courier New" w:hAnsi="Courier New"/>
          <w:sz w:val="20"/>
        </w:rPr>
        <w:br/>
        <w:t xml:space="preserve">             WHEN CAST(i_dest.MEMBER_ID AS UNSIGNED) = 191919 THEN 970459</w:t>
      </w:r>
      <w:r>
        <w:rPr>
          <w:rFonts w:ascii="Courier New" w:eastAsia="Courier New" w:hAnsi="Courier New"/>
          <w:sz w:val="20"/>
        </w:rPr>
        <w:br/>
        <w:t xml:space="preserve">             WHEN CAST(i_dest.MEMBER_ID AS UNSIGNED) = 970415 THEN 970489</w:t>
      </w:r>
      <w:r>
        <w:rPr>
          <w:rFonts w:ascii="Courier New" w:eastAsia="Courier New" w:hAnsi="Courier New"/>
          <w:sz w:val="20"/>
        </w:rPr>
        <w:br/>
        <w:t xml:space="preserve">             ELSE CAST(i_dest.MEMBER_ID AS UNSIGNED)</w:t>
      </w:r>
      <w:r>
        <w:rPr>
          <w:rFonts w:ascii="Courier New" w:eastAsia="Courier New" w:hAnsi="Courier New"/>
          <w:sz w:val="20"/>
        </w:rPr>
        <w:br/>
        <w:t xml:space="preserve">           END</w:t>
      </w:r>
      <w:r>
        <w:rPr>
          <w:rFonts w:ascii="Courier New" w:eastAsia="Courier New" w:hAnsi="Courier New"/>
          <w:sz w:val="20"/>
        </w:rPr>
        <w:br/>
        <w:t xml:space="preserve">  END,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 xml:space="preserve">  CASE</w:t>
      </w:r>
      <w:r>
        <w:rPr>
          <w:rFonts w:ascii="Courier New" w:eastAsia="Courier New" w:hAnsi="Courier New"/>
          <w:sz w:val="20"/>
        </w:rPr>
        <w:br/>
        <w:t xml:space="preserve">    WHEN s.BEN_ID IN (SELECT TGTT_ID FROM TGTT_20) THEN CAST(s.BEN_ID </w:t>
      </w:r>
      <w:r>
        <w:rPr>
          <w:rFonts w:ascii="Courier New" w:eastAsia="Courier New" w:hAnsi="Courier New"/>
          <w:sz w:val="20"/>
        </w:rPr>
        <w:lastRenderedPageBreak/>
        <w:t>AS UNSIGNED)</w:t>
      </w:r>
      <w:r>
        <w:rPr>
          <w:rFonts w:ascii="Courier New" w:eastAsia="Courier New" w:hAnsi="Courier New"/>
          <w:sz w:val="20"/>
        </w:rPr>
        <w:br/>
        <w:t xml:space="preserve">    WHEN TRIM(s.ISS_ID) IN ('980472','980474','980475') THEN</w:t>
      </w:r>
      <w:r>
        <w:rPr>
          <w:rFonts w:ascii="Courier New" w:eastAsia="Courier New" w:hAnsi="Courier New"/>
          <w:sz w:val="20"/>
        </w:rPr>
        <w:br/>
        <w:t xml:space="preserve">      CASE</w:t>
      </w:r>
      <w:r>
        <w:rPr>
          <w:rFonts w:ascii="Courier New" w:eastAsia="Courier New" w:hAnsi="Courier New"/>
          <w:sz w:val="20"/>
        </w:rPr>
        <w:br/>
        <w:t xml:space="preserve">        WHEN s.BEN_ID IS NOT NULL AND s.PROC_CODE IN ('912020','910020')</w:t>
      </w:r>
      <w:r>
        <w:rPr>
          <w:rFonts w:ascii="Courier New" w:eastAsia="Courier New" w:hAnsi="Courier New"/>
          <w:sz w:val="20"/>
        </w:rPr>
        <w:br/>
        <w:t xml:space="preserve">          THEN CASE</w:t>
      </w:r>
      <w:r>
        <w:rPr>
          <w:rFonts w:ascii="Courier New" w:eastAsia="Courier New" w:hAnsi="Courier New"/>
          <w:sz w:val="20"/>
        </w:rPr>
        <w:br/>
        <w:t xml:space="preserve">                 WHEN CAST(i_ben.MEMBER_ID  AS UNSIGNED) = 191919 THEN 970459</w:t>
      </w:r>
      <w:r>
        <w:rPr>
          <w:rFonts w:ascii="Courier New" w:eastAsia="Courier New" w:hAnsi="Courier New"/>
          <w:sz w:val="20"/>
        </w:rPr>
        <w:br/>
        <w:t xml:space="preserve">                 WHEN CAST(i_ben.MEMBER_ID  AS UNSIGNED) = 970415 THEN 970489</w:t>
      </w:r>
      <w:r>
        <w:rPr>
          <w:rFonts w:ascii="Courier New" w:eastAsia="Courier New" w:hAnsi="Courier New"/>
          <w:sz w:val="20"/>
        </w:rPr>
        <w:br/>
        <w:t xml:space="preserve">                 ELSE CAST(i_ben.MEMBER_ID  AS UNSIGNED)</w:t>
      </w:r>
      <w:r>
        <w:rPr>
          <w:rFonts w:ascii="Courier New" w:eastAsia="Courier New" w:hAnsi="Courier New"/>
          <w:sz w:val="20"/>
        </w:rPr>
        <w:br/>
        <w:t xml:space="preserve">               END</w:t>
      </w:r>
      <w:r>
        <w:rPr>
          <w:rFonts w:ascii="Courier New" w:eastAsia="Courier New" w:hAnsi="Courier New"/>
          <w:sz w:val="20"/>
        </w:rPr>
        <w:br/>
        <w:t xml:space="preserve">        ELSE   CASE</w:t>
      </w:r>
      <w:r>
        <w:rPr>
          <w:rFonts w:ascii="Courier New" w:eastAsia="Courier New" w:hAnsi="Courier New"/>
          <w:sz w:val="20"/>
        </w:rPr>
        <w:br/>
        <w:t xml:space="preserve">                 WHEN CAST(i_dest.MEMBER_ID AS UNSIGNED) = 191919 THEN 970459</w:t>
      </w:r>
      <w:r>
        <w:rPr>
          <w:rFonts w:ascii="Courier New" w:eastAsia="Courier New" w:hAnsi="Courier New"/>
          <w:sz w:val="20"/>
        </w:rPr>
        <w:br/>
        <w:t xml:space="preserve">                 WHEN CAST(i_dest.MEMBER_ID AS UNSIGNED) = 970415 THEN 970489</w:t>
      </w:r>
      <w:r>
        <w:rPr>
          <w:rFonts w:ascii="Courier New" w:eastAsia="Courier New" w:hAnsi="Courier New"/>
          <w:sz w:val="20"/>
        </w:rPr>
        <w:br/>
        <w:t xml:space="preserve">                 ELSE CAST(i_dest.MEMBER_ID AS UNSIGNED)</w:t>
      </w:r>
      <w:r>
        <w:rPr>
          <w:rFonts w:ascii="Courier New" w:eastAsia="Courier New" w:hAnsi="Courier New"/>
          <w:sz w:val="20"/>
        </w:rPr>
        <w:br/>
        <w:t xml:space="preserve">               END</w:t>
      </w:r>
      <w:r>
        <w:rPr>
          <w:rFonts w:ascii="Courier New" w:eastAsia="Courier New" w:hAnsi="Courier New"/>
          <w:sz w:val="20"/>
        </w:rPr>
        <w:br/>
        <w:t xml:space="preserve">      END</w:t>
      </w:r>
      <w:r>
        <w:rPr>
          <w:rFonts w:ascii="Courier New" w:eastAsia="Courier New" w:hAnsi="Courier New"/>
          <w:sz w:val="20"/>
        </w:rPr>
        <w:br/>
        <w:t xml:space="preserve">    ELSE CAST(s.BEN_ID AS UNSIGNED)</w:t>
      </w:r>
      <w:r>
        <w:rPr>
          <w:rFonts w:ascii="Courier New" w:eastAsia="Courier New" w:hAnsi="Courier New"/>
          <w:sz w:val="20"/>
        </w:rPr>
        <w:br/>
        <w:t xml:space="preserve">  END,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 xml:space="preserve">  s.IBFT_INFO,</w:t>
      </w:r>
      <w:r>
        <w:rPr>
          <w:rFonts w:ascii="Courier New" w:eastAsia="Courier New" w:hAnsi="Courier New"/>
          <w:sz w:val="20"/>
        </w:rPr>
        <w:br/>
        <w:t xml:space="preserve">  'MTI=200',</w:t>
      </w:r>
      <w:r>
        <w:rPr>
          <w:rFonts w:ascii="Courier New" w:eastAsia="Courier New" w:hAnsi="Courier New"/>
          <w:sz w:val="20"/>
        </w:rPr>
        <w:br/>
        <w:t xml:space="preserve">  s.ACQ_COUNTRY, s.POS_ENTRY_CODE, s.POS_CONDITION_CODE, s.ADDRESPONSE, s.MVV,</w:t>
      </w:r>
      <w:r>
        <w:rPr>
          <w:rFonts w:ascii="Courier New" w:eastAsia="Courier New" w:hAnsi="Courier New"/>
          <w:sz w:val="20"/>
        </w:rPr>
        <w:br/>
        <w:t xml:space="preserve">  s.f4_num, s.f5_num, s.f6_num, s.F49,</w:t>
      </w:r>
      <w:r>
        <w:rPr>
          <w:rFonts w:ascii="Courier New" w:eastAsia="Courier New" w:hAnsi="Courier New"/>
          <w:sz w:val="20"/>
        </w:rPr>
        <w:br/>
        <w:t xml:space="preserve">  s.SETTLEMENT_CODE, s.SETTLEMENT_RATE, s.ISS_CONV_RATE, s.TCC,</w:t>
      </w:r>
      <w:r>
        <w:rPr>
          <w:rFonts w:ascii="Courier New" w:eastAsia="Courier New" w:hAnsi="Courier New"/>
          <w:sz w:val="20"/>
        </w:rPr>
        <w:br/>
        <w:t xml:space="preserve">  s.REF_NO, DATE(s.TNX_STAMP), DATE_FORMAT(s.TNX_STAMP, '%H%i%s'),</w:t>
      </w:r>
      <w:r>
        <w:rPr>
          <w:rFonts w:ascii="Courier New" w:eastAsia="Courier New" w:hAnsi="Courier New"/>
          <w:sz w:val="20"/>
        </w:rPr>
        <w:br/>
        <w:t xml:space="preserve">  s.CARD_ACCEPT_NAME_LOCATION, s.CARD_ACCEPT_ID_CODE,</w:t>
      </w:r>
      <w:r>
        <w:rPr>
          <w:rFonts w:ascii="Courier New" w:eastAsia="Courier New" w:hAnsi="Courier New"/>
          <w:sz w:val="20"/>
        </w:rPr>
        <w:br/>
        <w:t xml:space="preserve">  NULL, CAST(s.PROC_CODE AS UNSIGNED),</w:t>
      </w:r>
      <w:r>
        <w:rPr>
          <w:rFonts w:ascii="Courier New" w:eastAsia="Courier New" w:hAnsi="Courier New"/>
          <w:sz w:val="20"/>
        </w:rPr>
        <w:br/>
        <w:t xml:space="preserve">  s.ACCOUNT_NO, s.DEST_ACCOUNT</w:t>
      </w:r>
      <w:r>
        <w:rPr>
          <w:rFonts w:ascii="Courier New" w:eastAsia="Courier New" w:hAnsi="Courier New"/>
          <w:sz w:val="20"/>
        </w:rPr>
        <w:br/>
        <w:t>FROM src s</w:t>
      </w:r>
      <w:r>
        <w:rPr>
          <w:rFonts w:ascii="Courier New" w:eastAsia="Courier New" w:hAnsi="Courier New"/>
          <w:sz w:val="20"/>
        </w:rPr>
        <w:br/>
        <w:t>LEFT JOIN IBFT_BANK_BINS i_ben</w:t>
      </w:r>
      <w:r>
        <w:rPr>
          <w:rFonts w:ascii="Courier New" w:eastAsia="Courier New" w:hAnsi="Courier New"/>
          <w:sz w:val="20"/>
        </w:rPr>
        <w:br/>
        <w:t xml:space="preserve">       ON i_ben.BIN  = s.BEN_ID</w:t>
      </w:r>
      <w:r>
        <w:rPr>
          <w:rFonts w:ascii="Courier New" w:eastAsia="Courier New" w:hAnsi="Courier New"/>
          <w:sz w:val="20"/>
        </w:rPr>
        <w:br/>
        <w:t>LEFT JOIN IBFT_BANK_BINS i_dest</w:t>
      </w:r>
      <w:r>
        <w:rPr>
          <w:rFonts w:ascii="Courier New" w:eastAsia="Courier New" w:hAnsi="Courier New"/>
          <w:sz w:val="20"/>
        </w:rPr>
        <w:br/>
        <w:t xml:space="preserve">       ON i_dest.BIN = SUBSTRING(s.DEST_ACCOUNT,1,6)</w:t>
      </w:r>
      <w:r>
        <w:rPr>
          <w:rFonts w:ascii="Courier New" w:eastAsia="Courier New" w:hAnsi="Courier New"/>
          <w:sz w:val="20"/>
        </w:rPr>
        <w:br/>
        <w:t>WHERE NOT EXISTS (</w:t>
      </w:r>
      <w:r>
        <w:rPr>
          <w:rFonts w:ascii="Courier New" w:eastAsia="Courier New" w:hAnsi="Courier New"/>
          <w:sz w:val="20"/>
        </w:rPr>
        <w:br/>
        <w:t xml:space="preserve">  SELECT 1</w:t>
      </w:r>
      <w:r>
        <w:rPr>
          <w:rFonts w:ascii="Courier New" w:eastAsia="Courier New" w:hAnsi="Courier New"/>
          <w:sz w:val="20"/>
        </w:rPr>
        <w:br/>
        <w:t xml:space="preserve">  FROM SHCLOG_SETT_IBFT A</w:t>
      </w:r>
      <w:r>
        <w:rPr>
          <w:rFonts w:ascii="Courier New" w:eastAsia="Courier New" w:hAnsi="Courier New"/>
          <w:sz w:val="20"/>
        </w:rPr>
        <w:br/>
        <w:t xml:space="preserve">  WHERE A.PAN        = s.card_no_trim</w:t>
      </w:r>
      <w:r>
        <w:rPr>
          <w:rFonts w:ascii="Courier New" w:eastAsia="Courier New" w:hAnsi="Courier New"/>
          <w:sz w:val="20"/>
        </w:rPr>
        <w:br/>
        <w:t xml:space="preserve">    AND A.ORIGTRACE  = s.trace_no_num</w:t>
      </w:r>
      <w:r>
        <w:rPr>
          <w:rFonts w:ascii="Courier New" w:eastAsia="Courier New" w:hAnsi="Courier New"/>
          <w:sz w:val="20"/>
        </w:rPr>
        <w:br/>
        <w:t xml:space="preserve">    AND A.TERMID     = s.term_id</w:t>
      </w:r>
      <w:r>
        <w:rPr>
          <w:rFonts w:ascii="Courier New" w:eastAsia="Courier New" w:hAnsi="Courier New"/>
          <w:sz w:val="20"/>
        </w:rPr>
        <w:br/>
        <w:t xml:space="preserve">    AND DATE_FORMAT(A.LOCAL_DATE,'%m%d') = s.local_mmdd</w:t>
      </w:r>
      <w:r>
        <w:rPr>
          <w:rFonts w:ascii="Courier New" w:eastAsia="Courier New" w:hAnsi="Courier New"/>
          <w:sz w:val="20"/>
        </w:rPr>
        <w:br/>
        <w:t xml:space="preserve">    AND A.LOCAL_TIME = s.local_time_num</w:t>
      </w:r>
      <w:r>
        <w:rPr>
          <w:rFonts w:ascii="Courier New" w:eastAsia="Courier New" w:hAnsi="Courier New"/>
          <w:sz w:val="20"/>
        </w:rPr>
        <w:br/>
        <w:t xml:space="preserve">    AND A.ACQUIRER   = s.acq_id_num</w:t>
      </w:r>
      <w:r>
        <w:rPr>
          <w:rFonts w:ascii="Courier New" w:eastAsia="Courier New" w:hAnsi="Courier New"/>
          <w:sz w:val="20"/>
        </w:rPr>
        <w:br/>
        <w:t>);</w:t>
      </w:r>
    </w:p>
    <w:p w14:paraId="7F1EFB4C" w14:textId="77777777" w:rsidR="00C74980" w:rsidRDefault="00000000">
      <w:r>
        <w:rPr>
          <w:b/>
        </w:rPr>
        <w:lastRenderedPageBreak/>
        <w:t>Step 4 – Log kết thúc MERGE</w:t>
      </w:r>
    </w:p>
    <w:p w14:paraId="629B9ECC" w14:textId="77777777" w:rsidR="00C74980" w:rsidRDefault="00000000">
      <w:r>
        <w:rPr>
          <w:rFonts w:ascii="Courier New" w:eastAsia="Courier New" w:hAnsi="Courier New"/>
          <w:sz w:val="20"/>
        </w:rPr>
        <w:t>INSERT INTO ERR_EX(ERR_TIME, ERR_CODE, ERR_DETAIL, ERR_MODULE)</w:t>
      </w:r>
      <w:r>
        <w:rPr>
          <w:rFonts w:ascii="Courier New" w:eastAsia="Courier New" w:hAnsi="Courier New"/>
          <w:sz w:val="20"/>
        </w:rPr>
        <w:br/>
        <w:t>VALUES (NOW(), 0, 'Finish Merge SHCLOG_SETT_IBFT and ISOMESSAGE_TMP_TURN', 'MERGE_SHC_SETT_IBFT_200');</w:t>
      </w:r>
      <w:r>
        <w:rPr>
          <w:rFonts w:ascii="Courier New" w:eastAsia="Courier New" w:hAnsi="Courier New"/>
          <w:sz w:val="20"/>
        </w:rPr>
        <w:br/>
        <w:t>-- TiDB autocommit; nếu dùng transaction, commit ở tầng ứng dụng.</w:t>
      </w:r>
    </w:p>
    <w:p w14:paraId="0727F29F" w14:textId="77777777" w:rsidR="00C74980" w:rsidRDefault="00000000">
      <w:r>
        <w:rPr>
          <w:b/>
        </w:rPr>
        <w:t>Step 5 – Gán STT = ROW_NUMBER() + :iSTT khi STT IS NULL &amp; ORIGRESPCODE = 97</w:t>
      </w:r>
    </w:p>
    <w:p w14:paraId="22937091" w14:textId="77777777" w:rsidR="00C74980" w:rsidRDefault="00000000">
      <w:r>
        <w:rPr>
          <w:rFonts w:ascii="Courier New" w:eastAsia="Courier New" w:hAnsi="Courier New"/>
          <w:sz w:val="20"/>
        </w:rPr>
        <w:t>UPDATE SHCLOG_SETT_IBFT AS a</w:t>
      </w:r>
      <w:r>
        <w:rPr>
          <w:rFonts w:ascii="Courier New" w:eastAsia="Courier New" w:hAnsi="Courier New"/>
          <w:sz w:val="20"/>
        </w:rPr>
        <w:br/>
        <w:t>JOIN (</w:t>
      </w:r>
      <w:r>
        <w:rPr>
          <w:rFonts w:ascii="Courier New" w:eastAsia="Courier New" w:hAnsi="Courier New"/>
          <w:sz w:val="20"/>
        </w:rPr>
        <w:br/>
        <w:t xml:space="preserve">    SELECT</w:t>
      </w:r>
      <w:r>
        <w:rPr>
          <w:rFonts w:ascii="Courier New" w:eastAsia="Courier New" w:hAnsi="Courier New"/>
          <w:sz w:val="20"/>
        </w:rPr>
        <w:br/>
        <w:t xml:space="preserve">        tidb_id,</w:t>
      </w:r>
      <w:r>
        <w:rPr>
          <w:rFonts w:ascii="Courier New" w:eastAsia="Courier New" w:hAnsi="Courier New"/>
          <w:sz w:val="20"/>
        </w:rPr>
        <w:br/>
        <w:t xml:space="preserve">        ROW_NUMBER() OVER (ORDER BY TRANDATE, TRANTIME, TRACE, id) + :iSTT AS new_stt</w:t>
      </w:r>
      <w:r>
        <w:rPr>
          <w:rFonts w:ascii="Courier New" w:eastAsia="Courier New" w:hAnsi="Courier New"/>
          <w:sz w:val="20"/>
        </w:rPr>
        <w:br/>
        <w:t xml:space="preserve">    FROM SHCLOG_SETT_IBFT</w:t>
      </w:r>
      <w:r>
        <w:rPr>
          <w:rFonts w:ascii="Courier New" w:eastAsia="Courier New" w:hAnsi="Courier New"/>
          <w:sz w:val="20"/>
        </w:rPr>
        <w:br/>
        <w:t xml:space="preserve">    WHERE STT IS NULL</w:t>
      </w:r>
      <w:r>
        <w:rPr>
          <w:rFonts w:ascii="Courier New" w:eastAsia="Courier New" w:hAnsi="Courier New"/>
          <w:sz w:val="20"/>
        </w:rPr>
        <w:br/>
        <w:t xml:space="preserve">      AND ORIGRESPCODE = 97</w:t>
      </w:r>
      <w:r>
        <w:rPr>
          <w:rFonts w:ascii="Courier New" w:eastAsia="Courier New" w:hAnsi="Courier New"/>
          <w:sz w:val="20"/>
        </w:rPr>
        <w:br/>
        <w:t>) AS b</w:t>
      </w:r>
      <w:r>
        <w:rPr>
          <w:rFonts w:ascii="Courier New" w:eastAsia="Courier New" w:hAnsi="Courier New"/>
          <w:sz w:val="20"/>
        </w:rPr>
        <w:br/>
        <w:t>ON a.tidb_id = b.tidb_id</w:t>
      </w:r>
      <w:r>
        <w:rPr>
          <w:rFonts w:ascii="Courier New" w:eastAsia="Courier New" w:hAnsi="Courier New"/>
          <w:sz w:val="20"/>
        </w:rPr>
        <w:br/>
        <w:t>SET a.STT = b.new_stt;</w:t>
      </w:r>
    </w:p>
    <w:p w14:paraId="0D522400" w14:textId="77777777" w:rsidR="00C74980" w:rsidRDefault="00000000">
      <w:r>
        <w:rPr>
          <w:b/>
        </w:rPr>
        <w:t>Step 6 – Log kết thúc toàn store</w:t>
      </w:r>
    </w:p>
    <w:p w14:paraId="233BC5C1" w14:textId="77777777" w:rsidR="00C74980" w:rsidRDefault="00000000">
      <w:r>
        <w:rPr>
          <w:rFonts w:ascii="Courier New" w:eastAsia="Courier New" w:hAnsi="Courier New"/>
          <w:sz w:val="20"/>
        </w:rPr>
        <w:t>INSERT INTO ERR_EX(ERR_TIME, ERR_CODE, ERR_DETAIL, ERR_MODULE)</w:t>
      </w:r>
      <w:r>
        <w:rPr>
          <w:rFonts w:ascii="Courier New" w:eastAsia="Courier New" w:hAnsi="Courier New"/>
          <w:sz w:val="20"/>
        </w:rPr>
        <w:br/>
        <w:t>VALUES (NOW(), 0, 'End MERGE_SHC_SETT_IBFT_200', 'RPT.MERGE_SHC_SETT_IBFT_200');</w:t>
      </w:r>
    </w:p>
    <w:p w14:paraId="471E47F7" w14:textId="77777777" w:rsidR="00C74980" w:rsidRDefault="00000000">
      <w:r>
        <w:rPr>
          <w:b/>
        </w:rPr>
        <w:t>Step 7 – Log lỗi (Exception)</w:t>
      </w:r>
    </w:p>
    <w:p w14:paraId="6FBBBA2D" w14:textId="77777777" w:rsidR="00C74980" w:rsidRDefault="00000000">
      <w:r>
        <w:rPr>
          <w:rFonts w:ascii="Courier New" w:eastAsia="Courier New" w:hAnsi="Courier New"/>
          <w:sz w:val="20"/>
        </w:rPr>
        <w:t>INSERT INTO ERR_EX(ERR_TIME, ERR_CODE, ERR_DETAIL, ERR_MODULE, CRITICAL_LEVEL)</w:t>
      </w:r>
      <w:r>
        <w:rPr>
          <w:rFonts w:ascii="Courier New" w:eastAsia="Courier New" w:hAnsi="Courier New"/>
          <w:sz w:val="20"/>
        </w:rPr>
        <w:br/>
        <w:t>VALUES (NOW(), :ecode, :emesg, 'RPT.MERGE_SHC_SETT_IBFT_200', 2);</w:t>
      </w:r>
    </w:p>
    <w:sectPr w:rsidR="00C749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0731080">
    <w:abstractNumId w:val="8"/>
  </w:num>
  <w:num w:numId="2" w16cid:durableId="1170102619">
    <w:abstractNumId w:val="6"/>
  </w:num>
  <w:num w:numId="3" w16cid:durableId="851650723">
    <w:abstractNumId w:val="5"/>
  </w:num>
  <w:num w:numId="4" w16cid:durableId="194271899">
    <w:abstractNumId w:val="4"/>
  </w:num>
  <w:num w:numId="5" w16cid:durableId="1647860984">
    <w:abstractNumId w:val="7"/>
  </w:num>
  <w:num w:numId="6" w16cid:durableId="232937496">
    <w:abstractNumId w:val="3"/>
  </w:num>
  <w:num w:numId="7" w16cid:durableId="1101485883">
    <w:abstractNumId w:val="2"/>
  </w:num>
  <w:num w:numId="8" w16cid:durableId="1046492072">
    <w:abstractNumId w:val="1"/>
  </w:num>
  <w:num w:numId="9" w16cid:durableId="936408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7B75"/>
    <w:rsid w:val="007F416D"/>
    <w:rsid w:val="00AA1D8D"/>
    <w:rsid w:val="00B47730"/>
    <w:rsid w:val="00C74980"/>
    <w:rsid w:val="00CB0664"/>
    <w:rsid w:val="00CD3E4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87C97F"/>
  <w14:defaultImageDpi w14:val="300"/>
  <w15:docId w15:val="{3217993D-E4F9-459A-B51C-EE8B2AC77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1397</Words>
  <Characters>7964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Tieu Cong Thang</cp:lastModifiedBy>
  <cp:revision>3</cp:revision>
  <dcterms:created xsi:type="dcterms:W3CDTF">2013-12-23T23:15:00Z</dcterms:created>
  <dcterms:modified xsi:type="dcterms:W3CDTF">2025-10-10T03:55:00Z</dcterms:modified>
  <cp:category/>
</cp:coreProperties>
</file>