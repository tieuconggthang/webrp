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27E7" w14:textId="77777777" w:rsidR="00C74980" w:rsidRDefault="00000000">
      <w:pPr>
        <w:jc w:val="center"/>
      </w:pPr>
      <w:r>
        <w:rPr>
          <w:rFonts w:ascii="Times New Roman" w:hAnsi="Times New Roman" w:eastAsia="Times New Roman"/>
          <w:b/>
          <w:sz w:val="28"/>
        </w:rPr>
        <w:t>TÀI LIỆU MÔ TẢ CHUYỂN ĐỔI STORE – RPT.MERGE_SHC_SETT_IBFT_200</w:t>
      </w:r>
    </w:p>
    <w:p w14:paraId="2E058D7B" w14:textId="77777777" w:rsidR="00C74980" w:rsidRDefault="00000000">
      <w:pPr>
        <w:jc w:val="center"/>
      </w:pPr>
      <w:r>
        <w:rPr>
          <w:rFonts w:ascii="Times New Roman" w:hAnsi="Times New Roman" w:eastAsia="Times New Roman"/>
          <w:sz w:val="24"/>
        </w:rPr>
        <w:t>Chuyển MERGE → UPDATE + INSERT | Nguồn: V_ISOMESSAGE_TMP_TURN_0200 | Chuẩn hoá font &amp; định dạng SQL</w:t>
      </w:r>
    </w:p>
    <w:p w14:paraId="261162E1" w14:textId="77777777" w:rsidR="00C74980" w:rsidRDefault="00C74980"/>
    <w:p w14:paraId="040B1840" w14:textId="77777777" w:rsidR="00C74980" w:rsidRDefault="00000000">
      <w:r>
        <w:rPr>
          <w:rFonts w:ascii="Times New Roman" w:hAnsi="Times New Roman" w:eastAsia="Times New Roman"/>
          <w:b/>
          <w:sz w:val="24"/>
        </w:rPr>
        <w:t>1. Tên store</w:t>
      </w:r>
    </w:p>
    <w:p w14:paraId="38ADFFCE" w14:textId="77777777" w:rsidR="00C74980" w:rsidRDefault="00000000">
      <w:r>
        <w:rPr>
          <w:rFonts w:ascii="Times New Roman" w:hAnsi="Times New Roman" w:eastAsia="Times New Roman"/>
          <w:sz w:val="24"/>
        </w:rPr>
        <w:t>RPT.MERGE_SHC_SETT_IBFT_200 (Oracle → TiDB/Java).</w:t>
      </w:r>
    </w:p>
    <w:p w14:paraId="063B504A" w14:textId="77777777" w:rsidR="00C74980" w:rsidRDefault="00000000">
      <w:r>
        <w:rPr>
          <w:rFonts w:ascii="Times New Roman" w:hAnsi="Times New Roman" w:eastAsia="Times New Roman"/>
          <w:b/>
          <w:sz w:val="24"/>
        </w:rPr>
        <w:t>1.1 Phân tích store (giữ nguyên đánh số; tách MERGE thành 3.1 &amp; 3.2)</w:t>
      </w:r>
    </w:p>
    <w:p w14:paraId="2C83E12E" w14:textId="77777777" w:rsidR="00C74980" w:rsidRDefault="00000000">
      <w:r>
        <w:rPr>
          <w:rFonts w:ascii="Times New Roman" w:hAnsi="Times New Roman" w:eastAsia="Times New Roman"/>
          <w:sz w:val="24"/>
        </w:rPr>
        <w:t>Step 1: Ghi log bắt đầu (ERR_EX).</w:t>
      </w:r>
    </w:p>
    <w:p w14:paraId="5A626153" w14:textId="1BB928D8" w:rsidR="00C74980" w:rsidRDefault="00000000">
      <w:r>
        <w:rPr>
          <w:rFonts w:ascii="Times New Roman" w:hAnsi="Times New Roman" w:eastAsia="Times New Roman"/>
          <w:sz w:val="24"/>
        </w:rPr>
        <w:t xml:space="preserve">Step 2: </w:t>
      </w:r>
      <w:proofErr w:type="spellStart"/>
      <w:r>
        <w:rPr>
          <w:rFonts w:ascii="Times New Roman" w:hAnsi="Times New Roman" w:eastAsia="Times New Roman"/>
          <w:sz w:val="24"/>
        </w:rPr>
        <w:t>Tiền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xử</w:t>
      </w:r>
      <w:proofErr w:type="spellEnd"/>
      <w:r>
        <w:rPr>
          <w:rFonts w:ascii="Times New Roman" w:hAnsi="Times New Roman" w:eastAsia="Times New Roman"/>
          <w:sz w:val="24"/>
        </w:rPr>
        <w:t xml:space="preserve"> lý/</w:t>
      </w:r>
      <w:proofErr w:type="spellStart"/>
      <w:r>
        <w:rPr>
          <w:rFonts w:ascii="Times New Roman" w:hAnsi="Times New Roman" w:eastAsia="Times New Roman"/>
          <w:sz w:val="24"/>
        </w:rPr>
        <w:t>chuẩn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bị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tham</w:t>
      </w:r>
      <w:proofErr w:type="spellEnd"/>
      <w:r>
        <w:rPr>
          <w:rFonts w:ascii="Times New Roman" w:hAnsi="Times New Roman" w:eastAsia="Times New Roman"/>
          <w:sz w:val="24"/>
        </w:rPr>
        <w:t xml:space="preserve"> số.</w:t>
      </w:r>
    </w:p>
    <w:p w14:paraId="0B3C8F29" w14:textId="77777777" w:rsidR="00C74980" w:rsidRDefault="00000000">
      <w:r>
        <w:rPr>
          <w:rFonts w:ascii="Courier New" w:hAnsi="Courier New" w:eastAsia="Courier New"/>
          <w:sz w:val="20"/>
        </w:rPr>
        <w:t>Step 3: Thực hiện MERGE dữ liệu IBFT 0200 vào SHCLOG_SETT_IBFT từ V_ISOMESSAGE_TMP_TURN_0200:</w:t>
      </w:r>
    </w:p>
    <w:p w14:paraId="2D4CE1DA" w14:textId="77777777" w:rsidR="00C74980" w:rsidRDefault="00000000">
      <w:r>
        <w:rPr>
          <w:rFonts w:ascii="Courier New" w:hAnsi="Courier New" w:eastAsia="Courier New"/>
          <w:sz w:val="20"/>
        </w:rPr>
        <w:t xml:space="preserve">  • Step 3.1 (WHEN MATCHED → UPDATE): Đồng bộ bản ghi đã tồn tại theo bộ khoá ghép (PAN, ORIGTRACE, TERMID, LOCAL_DATE(mmdd), LOCAL_TIME, ACQUIRER).</w:t>
      </w:r>
    </w:p>
    <w:p w14:paraId="79812662" w14:textId="77777777" w:rsidR="00C74980" w:rsidRDefault="00000000">
      <w:r>
        <w:rPr>
          <w:rFonts w:ascii="Times New Roman" w:hAnsi="Times New Roman" w:eastAsia="Times New Roman"/>
          <w:sz w:val="24"/>
        </w:rPr>
        <w:t xml:space="preserve">    - Nếu chênh lệch số tiền so với nguồn thì đặt RESPCODE=116 khi RESPCODE hiện tại = 0; TXNSRC='RC=99'.</w:t>
      </w:r>
    </w:p>
    <w:p w14:paraId="6AAA74A9" w14:textId="77777777" w:rsidR="00C74980" w:rsidRDefault="00000000">
      <w:r>
        <w:rPr>
          <w:rFonts w:ascii="Times New Roman" w:hAnsi="Times New Roman" w:eastAsia="Times New Roman"/>
          <w:sz w:val="24"/>
        </w:rPr>
        <w:t xml:space="preserve">    - Gán CONTENT_FUND = IBFT_INFO.</w:t>
      </w:r>
    </w:p>
    <w:p w14:paraId="284A695D" w14:textId="77777777" w:rsidR="00C74980" w:rsidRDefault="00000000">
      <w:r>
        <w:rPr>
          <w:rFonts w:ascii="Courier New" w:hAnsi="Courier New" w:eastAsia="Courier New"/>
          <w:sz w:val="20"/>
        </w:rPr>
        <w:t xml:space="preserve">  • Step 3.2 (WHEN NOT MATCHED → INSERT): Chèn bản ghi còn thiếu sau khi dedup nguồn 1 dòng/khóa (ưu tiên TNX_STAMP mới nhất).</w:t>
      </w:r>
    </w:p>
    <w:p w14:paraId="49B8D2D3" w14:textId="77777777" w:rsidR="00C74980" w:rsidRDefault="00000000">
      <w:r>
        <w:rPr>
          <w:rFonts w:ascii="Courier New" w:hAnsi="Courier New" w:eastAsia="Courier New"/>
          <w:sz w:val="20"/>
        </w:rPr>
        <w:t xml:space="preserve">    - Thay các hàm tự định nghĩa bằng SQL thuần: MAP_IBFT_ACQ_ID → CASE; GET_IBT_BIN → JOIN IBFT_BANK_BINS; TO_NUMBER_BNV → CAST(... AS UNSIGNED).</w:t>
      </w:r>
    </w:p>
    <w:p w14:paraId="527CD1C7" w14:textId="77777777" w:rsidR="00C74980" w:rsidRDefault="00000000">
      <w:r>
        <w:rPr>
          <w:rFonts w:ascii="Courier New" w:hAnsi="Courier New" w:eastAsia="Courier New"/>
          <w:sz w:val="20"/>
        </w:rPr>
        <w:t>Step 4: Ghi log kết thúc MERGE (Finish Merge).</w:t>
      </w:r>
    </w:p>
    <w:p w14:paraId="19889311" w14:textId="77777777" w:rsidR="00C74980" w:rsidRDefault="00000000">
      <w:r>
        <w:rPr>
          <w:rFonts w:ascii="Times New Roman" w:hAnsi="Times New Roman" w:eastAsia="Times New Roman"/>
          <w:sz w:val="24"/>
        </w:rPr>
        <w:t>Step 5: Gán STT = ROW_NUMBER() + :iSTT cho các bản ghi STT IS NULL và ORIGRESPCODE=97.</w:t>
      </w:r>
    </w:p>
    <w:p w14:paraId="277EA980" w14:textId="77777777" w:rsidR="00C74980" w:rsidRDefault="00000000">
      <w:r>
        <w:rPr>
          <w:rFonts w:ascii="Courier New" w:hAnsi="Courier New" w:eastAsia="Courier New"/>
          <w:sz w:val="20"/>
        </w:rPr>
        <w:t>Step 6: Ghi log kết thúc toàn store (End).</w:t>
      </w:r>
    </w:p>
    <w:p w14:paraId="4139616D" w14:textId="77777777" w:rsidR="00C74980" w:rsidRDefault="00000000">
      <w:r>
        <w:rPr>
          <w:rFonts w:ascii="Times New Roman" w:hAnsi="Times New Roman" w:eastAsia="Times New Roman"/>
          <w:sz w:val="24"/>
        </w:rPr>
        <w:t>Step 7: Ghi log lỗi (Exception) khi phát sinh.</w:t>
      </w:r>
    </w:p>
    <w:p w14:paraId="515B68D7" w14:textId="77777777" w:rsidR="00C74980" w:rsidRDefault="00000000">
      <w:r>
        <w:rPr>
          <w:rFonts w:ascii="Times New Roman" w:hAnsi="Times New Roman" w:eastAsia="Times New Roman"/>
          <w:b/>
          <w:sz w:val="24"/>
        </w:rPr>
        <w:t>1.2 Bảng thay thế hàm Oracle → TiDB/Java (áp dụng cho store này)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6312"/>
      </w:tblGrid>
      <w:tr w:rsidR="00C74980" w:rsidRPr="002615B7" w14:paraId="5BAED00E" w14:textId="77777777" w:rsidTr="007F416D">
        <w:tc>
          <w:tcPr>
            <w:tcW w:w="4320" w:type="dxa"/>
          </w:tcPr>
          <w:p w14:paraId="3AD1DC91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lastRenderedPageBreak/>
              <w:t>Hàm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/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biểu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thức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Oracle</w:t>
            </w:r>
          </w:p>
        </w:tc>
        <w:tc>
          <w:tcPr>
            <w:tcW w:w="4320" w:type="dxa"/>
          </w:tcPr>
          <w:p w14:paraId="20078610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Thay thế (TiDB/Java)</w:t>
            </w:r>
          </w:p>
        </w:tc>
      </w:tr>
      <w:tr w:rsidR="00C74980" w:rsidRPr="002615B7" w14:paraId="682797C4" w14:textId="77777777" w:rsidTr="007F416D">
        <w:tc>
          <w:tcPr>
            <w:tcW w:w="4320" w:type="dxa"/>
          </w:tcPr>
          <w:p w14:paraId="5C70846C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MERGE INTO tgt USING src ON (key)...</w:t>
            </w:r>
          </w:p>
        </w:tc>
        <w:tc>
          <w:tcPr>
            <w:tcW w:w="4320" w:type="dxa"/>
          </w:tcPr>
          <w:p w14:paraId="134CB688" w14:textId="77777777" w:rsidR="00C74980" w:rsidRPr="002615B7" w:rsidRDefault="00281163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Thay thế 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bằng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INSERT </w:t>
            </w: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ON DUPLICATE KEY UPDATE</w:t>
            </w:r>
          </w:p>
          <w:p w14:paraId="04C429F7" w14:textId="77777777" w:rsidR="002615B7" w:rsidRPr="002615B7" w:rsidRDefault="002615B7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Với Key dung tinh 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trung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lặp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là </w:t>
            </w:r>
          </w:p>
          <w:p w14:paraId="63950D2E" w14:textId="389F3702" w:rsidR="002615B7" w:rsidRPr="002615B7" w:rsidRDefault="002615B7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UNIQUE KEY `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uk_ibft_merge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` (`PAN`,`ORIGTRACE`,`TERMID`,`LOCAL_DATE`,`LOCAL_TIME`,`ACQUIRER`)</w:t>
            </w:r>
          </w:p>
        </w:tc>
      </w:tr>
      <w:tr w:rsidR="00C74980" w:rsidRPr="002615B7" w14:paraId="63BE708B" w14:textId="77777777" w:rsidTr="007F416D">
        <w:tc>
          <w:tcPr>
            <w:tcW w:w="4320" w:type="dxa"/>
          </w:tcPr>
          <w:p w14:paraId="51F63649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SYSDATE</w:t>
            </w:r>
          </w:p>
        </w:tc>
        <w:tc>
          <w:tcPr>
            <w:tcW w:w="4320" w:type="dxa"/>
          </w:tcPr>
          <w:p w14:paraId="6D8D6090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NOW()</w:t>
            </w:r>
          </w:p>
        </w:tc>
      </w:tr>
      <w:tr w:rsidR="00C74980" w:rsidRPr="002615B7" w14:paraId="7A78DB36" w14:textId="77777777" w:rsidTr="007F416D">
        <w:tc>
          <w:tcPr>
            <w:tcW w:w="4320" w:type="dxa"/>
          </w:tcPr>
          <w:p w14:paraId="1BF064A2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TO_DATE/TO_CHAR/TRUNC</w:t>
            </w:r>
          </w:p>
        </w:tc>
        <w:tc>
          <w:tcPr>
            <w:tcW w:w="4320" w:type="dxa"/>
          </w:tcPr>
          <w:p w14:paraId="7051500C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STR_TO_DATE/DATE_FORMAT/CURDATE</w:t>
            </w:r>
          </w:p>
        </w:tc>
      </w:tr>
      <w:tr w:rsidR="00C74980" w:rsidRPr="002615B7" w14:paraId="6475B086" w14:textId="77777777" w:rsidTr="007F416D">
        <w:tc>
          <w:tcPr>
            <w:tcW w:w="4320" w:type="dxa"/>
          </w:tcPr>
          <w:p w14:paraId="097E9464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NVL / DECODE</w:t>
            </w:r>
          </w:p>
        </w:tc>
        <w:tc>
          <w:tcPr>
            <w:tcW w:w="4320" w:type="dxa"/>
          </w:tcPr>
          <w:p w14:paraId="580F77D9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IFNULL / CASE WHEN ... THEN ... ELSE ... END</w:t>
            </w:r>
          </w:p>
        </w:tc>
      </w:tr>
      <w:tr w:rsidR="00C74980" w:rsidRPr="002615B7" w14:paraId="533729CD" w14:textId="77777777" w:rsidTr="007F416D">
        <w:tc>
          <w:tcPr>
            <w:tcW w:w="4320" w:type="dxa"/>
          </w:tcPr>
          <w:p w14:paraId="1201E5B7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ROWNUM (dedup)</w:t>
            </w:r>
          </w:p>
        </w:tc>
        <w:tc>
          <w:tcPr>
            <w:tcW w:w="4320" w:type="dxa"/>
          </w:tcPr>
          <w:p w14:paraId="6DD65992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ROW_NUMBER() OVER (PARTITION BY ... ORDER BY TNX_STAMP DESC)</w:t>
            </w:r>
          </w:p>
        </w:tc>
      </w:tr>
      <w:tr w:rsidR="00C74980" w:rsidRPr="002615B7" w14:paraId="0086230C" w14:textId="77777777" w:rsidTr="007F416D">
        <w:tc>
          <w:tcPr>
            <w:tcW w:w="4320" w:type="dxa"/>
          </w:tcPr>
          <w:p w14:paraId="064B8FBE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MAP_IBFT_ACQ_ID(x)</w:t>
            </w:r>
          </w:p>
        </w:tc>
        <w:tc>
          <w:tcPr>
            <w:tcW w:w="4320" w:type="dxa"/>
          </w:tcPr>
          <w:p w14:paraId="1BD61F94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CASE cố định trong SELECT/CTE</w:t>
            </w:r>
          </w:p>
        </w:tc>
      </w:tr>
      <w:tr w:rsidR="00C74980" w:rsidRPr="002615B7" w14:paraId="37716912" w14:textId="77777777" w:rsidTr="007F416D">
        <w:tc>
          <w:tcPr>
            <w:tcW w:w="4320" w:type="dxa"/>
          </w:tcPr>
          <w:p w14:paraId="34FB3244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GET_IBT_BIN(x)</w:t>
            </w:r>
          </w:p>
        </w:tc>
        <w:tc>
          <w:tcPr>
            <w:tcW w:w="4320" w:type="dxa"/>
          </w:tcPr>
          <w:p w14:paraId="23C4294E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LEFT JOIN IBFT_BANK_BINS + CASE map 191919→970459, 970415→970489</w:t>
            </w:r>
          </w:p>
        </w:tc>
      </w:tr>
      <w:tr w:rsidR="00C74980" w:rsidRPr="002615B7" w14:paraId="7B8C76E3" w14:textId="77777777" w:rsidTr="007F416D">
        <w:tc>
          <w:tcPr>
            <w:tcW w:w="4320" w:type="dxa"/>
          </w:tcPr>
          <w:p w14:paraId="14D89D90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TO_NUMBER_BNV(x)</w:t>
            </w:r>
          </w:p>
        </w:tc>
        <w:tc>
          <w:tcPr>
            <w:tcW w:w="4320" w:type="dxa"/>
          </w:tcPr>
          <w:p w14:paraId="55215A27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CAST(x AS UNSIGNED)</w:t>
            </w:r>
          </w:p>
        </w:tc>
      </w:tr>
      <w:tr w:rsidR="00172428" w:rsidRPr="002615B7" w14:paraId="3353ED7D" w14:textId="77777777" w:rsidTr="007F416D">
        <w:tc>
          <w:tcPr>
            <w:tcW w:w="4320" w:type="dxa"/>
          </w:tcPr>
          <w:p w14:paraId="15D48AAC" w14:textId="63024E3D" w:rsidR="00172428" w:rsidRPr="002615B7" w:rsidRDefault="00172428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NP_CONVERT_LOCAL_DATE</w:t>
            </w:r>
          </w:p>
        </w:tc>
        <w:tc>
          <w:tcPr>
            <w:tcW w:w="4320" w:type="dxa"/>
          </w:tcPr>
          <w:p w14:paraId="6A2F284A" w14:textId="77777777" w:rsidR="00172428" w:rsidRPr="002615B7" w:rsidRDefault="00172428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Thay thế 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bằng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</w:t>
            </w:r>
            <w:proofErr w:type="spellStart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>lệnh</w:t>
            </w:r>
            <w:proofErr w:type="spellEnd"/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Case When:</w:t>
            </w:r>
          </w:p>
          <w:p w14:paraId="2D7BD2A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CASE</w:t>
            </w:r>
          </w:p>
          <w:p w14:paraId="024E194F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WHEN (</w:t>
            </w:r>
          </w:p>
          <w:p w14:paraId="092D92B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CASE</w:t>
            </w:r>
          </w:p>
          <w:p w14:paraId="3463287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WHEN B.SETTLE_DATE = '0229' THEN</w:t>
            </w:r>
          </w:p>
          <w:p w14:paraId="5B152D5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IFNULL(</w:t>
            </w:r>
          </w:p>
          <w:p w14:paraId="56799A2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STR_TO_DATE(</w:t>
            </w:r>
          </w:p>
          <w:p w14:paraId="121B415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lastRenderedPageBreak/>
              <w:t xml:space="preserve">                            CONCAT(</w:t>
            </w:r>
          </w:p>
          <w:p w14:paraId="3AA5FCB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    (ROUND(FLOOR(YEAR(CURDATE()) / 4)) * 4),</w:t>
            </w:r>
          </w:p>
          <w:p w14:paraId="0CDD0A7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    B.SETTLE_DATE</w:t>
            </w:r>
          </w:p>
          <w:p w14:paraId="16E6649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),</w:t>
            </w:r>
          </w:p>
          <w:p w14:paraId="1FAE095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Y%m%d</w:t>
            </w:r>
            <w:proofErr w:type="spellEnd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'</w:t>
            </w:r>
          </w:p>
          <w:p w14:paraId="72AA0F1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),</w:t>
            </w:r>
          </w:p>
          <w:p w14:paraId="01112106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STR_TO_DATE(</w:t>
            </w:r>
          </w:p>
          <w:p w14:paraId="092CA3D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CONCAT(</w:t>
            </w:r>
          </w:p>
          <w:p w14:paraId="109665F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    (ROUND(FLOOR((YEAR(CURDATE()) - 1) / 4)) * 4),</w:t>
            </w:r>
          </w:p>
          <w:p w14:paraId="74D1B70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    B.SETTLE_DATE</w:t>
            </w:r>
          </w:p>
          <w:p w14:paraId="2C67CCB8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),</w:t>
            </w:r>
          </w:p>
          <w:p w14:paraId="2525750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Y%m%d</w:t>
            </w:r>
            <w:proofErr w:type="spellEnd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'</w:t>
            </w:r>
          </w:p>
          <w:p w14:paraId="2908552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)</w:t>
            </w:r>
          </w:p>
          <w:p w14:paraId="3FB6B1EC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)</w:t>
            </w:r>
          </w:p>
          <w:p w14:paraId="5ED489E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ELSE</w:t>
            </w:r>
          </w:p>
          <w:p w14:paraId="1ABAE3E5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IFNULL(</w:t>
            </w:r>
          </w:p>
          <w:p w14:paraId="0EC58988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STR_TO_DATE(</w:t>
            </w:r>
          </w:p>
          <w:p w14:paraId="4B39E8D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CONCAT(YEAR(CURDATE()), B.SETTLE_DATE),</w:t>
            </w:r>
          </w:p>
          <w:p w14:paraId="07A76AE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Y%m%d</w:t>
            </w:r>
            <w:proofErr w:type="spellEnd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'</w:t>
            </w:r>
          </w:p>
          <w:p w14:paraId="3CBD337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),</w:t>
            </w:r>
          </w:p>
          <w:p w14:paraId="416BB591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STR_TO_DATE(</w:t>
            </w:r>
          </w:p>
          <w:p w14:paraId="5C216001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</w:t>
            </w: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lastRenderedPageBreak/>
              <w:t>CONCAT(YEAR(DATE_SUB(CURDATE(), INTERVAL 1 YEAR)), B.SETTLE_DATE),</w:t>
            </w:r>
          </w:p>
          <w:p w14:paraId="076CE886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Y%m%d</w:t>
            </w:r>
            <w:proofErr w:type="spellEnd"/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>'</w:t>
            </w:r>
          </w:p>
          <w:p w14:paraId="78210E3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    )</w:t>
            </w:r>
          </w:p>
          <w:p w14:paraId="272AE391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        )</w:t>
            </w:r>
          </w:p>
          <w:p w14:paraId="15D8A58E" w14:textId="33690320" w:rsidR="00172428" w:rsidRPr="002615B7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 w:ascii="Times New Roman" w:hAnsi="Times New Roman" w:eastAsia="Times New Roman"/>
                <w:sz w:val="24"/>
                <w:szCs w:val="26"/>
              </w:rPr>
              <w:t xml:space="preserve">            END</w:t>
            </w:r>
          </w:p>
        </w:tc>
      </w:tr>
    </w:tbl>
    <w:p w14:paraId="56B9D1CF" w14:textId="77777777" w:rsidR="00C74980" w:rsidRDefault="00C74980"/>
    <w:p w14:paraId="31B2C90B" w14:textId="77777777" w:rsidR="00C74980" w:rsidRDefault="00000000">
      <w:r>
        <w:rPr>
          <w:rFonts w:ascii="Times New Roman" w:hAnsi="Times New Roman" w:eastAsia="Times New Roman"/>
          <w:b/>
          <w:sz w:val="24"/>
        </w:rPr>
        <w:t>1.3 Câu lệnh thay thế theo từng step</w:t>
      </w:r>
    </w:p>
    <w:p w14:paraId="32D7727B" w14:textId="77777777" w:rsidR="00C74980" w:rsidRDefault="00000000">
      <w:r>
        <w:rPr>
          <w:rFonts w:ascii="Times New Roman" w:hAnsi="Times New Roman" w:eastAsia="Times New Roman"/>
          <w:b/>
          <w:sz w:val="24"/>
        </w:rPr>
        <w:t>Step 1 – Log bắt đầu</w:t>
      </w:r>
    </w:p>
    <w:p w14:paraId="0E4F971A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'Start MERGE SHCLOG_SETT_IBFT and ISOMESSAGE_TMP_TURN', 'MERGE_SHC_SETT_IBFT_200');</w:t>
      </w:r>
    </w:p>
    <w:p w14:paraId="1E647FB0" w14:textId="59A6FA04" w:rsidR="00C74980" w:rsidRDefault="00000000">
      <w:r>
        <w:rPr>
          <w:rFonts w:ascii="Times New Roman" w:hAnsi="Times New Roman" w:eastAsia="Times New Roman"/>
          <w:b/>
          <w:sz w:val="24"/>
        </w:rPr>
        <w:t xml:space="preserve">Step 3 – MERGE  → </w:t>
      </w:r>
      <w:r w:rsidR="00860665">
        <w:rPr>
          <w:rFonts w:ascii="Times New Roman" w:hAnsi="Times New Roman" w:eastAsia="Times New Roman"/>
          <w:b/>
          <w:sz w:val="24"/>
        </w:rPr>
        <w:t xml:space="preserve">INSERT ON </w:t>
      </w:r>
      <w:r w:rsidR="00860665" w:rsidRPr="00860665">
        <w:rPr>
          <w:rFonts w:ascii="Times New Roman" w:hAnsi="Times New Roman" w:eastAsia="Times New Roman"/>
          <w:b/>
          <w:sz w:val="24"/>
        </w:rPr>
        <w:t>DUPLICATE KEY UPDATE</w:t>
      </w:r>
      <w:r w:rsidR="00860665">
        <w:rPr>
          <w:rFonts w:ascii="Times New Roman" w:hAnsi="Times New Roman" w:eastAsia="Times New Roman"/>
          <w:b/>
          <w:sz w:val="24"/>
        </w:rPr>
        <w:t xml:space="preserve"> </w:t>
      </w:r>
    </w:p>
    <w:p w14:paraId="19238A8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INSERT INTO SHCLOG_SETT_IBFT (</w:t>
      </w:r>
    </w:p>
    <w:p w14:paraId="038564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DATA_ID, PPCODE, MSGTYPE, PAN, PCODE, Amount, ACQ_CURRENCY_CODE, TRACE, LOCAL_TIME, LOCAL_DATE, SETTLEMENT_DATE,</w:t>
      </w:r>
    </w:p>
    <w:p w14:paraId="2F69D9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ACQUIRER, ISSUER, RESPCODE, MERCHANT_TYPE, MERCHANT_TYPE_ORIG, AUTHNUM, SETT_CURRENCY_CODE, TERMID, ADD_INFO, ACCTNUM,</w:t>
      </w:r>
    </w:p>
    <w:p w14:paraId="0AB897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ISS_CURRENCY_CODE, ORIGTRACE, ORIGISS, ORIGRESPCODE, CH_CURRENCY_CODE, ACQUIRER_FE, ACQUIRER_RP, ISSUER_FE,</w:t>
      </w:r>
    </w:p>
    <w:p w14:paraId="6696D47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ISSUER_RP, PCODE2, FROM_SYS, BB_BIN, BB_BIN_ORIG, CONTENT_FUND, TXNSRC, ACQ_COUNTRY, POS_ENTRY_CODE, POS_CONDITION_CODE,</w:t>
      </w:r>
    </w:p>
    <w:p w14:paraId="4360DFB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ADDRESPONSE, MVV, F4, F5, F6, F49, SETTLEMENT_CODE, SETTLEMENT_RATE, ISS_CONV_RATE, TCC,</w:t>
      </w:r>
    </w:p>
    <w:p w14:paraId="7672980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refnum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, 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trandate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, 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trantime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, ACCEPTORNAME, TERMLOC, F15, 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pcode_orig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, ACCOUNT_NO, DEST_ACCOUNT</w:t>
      </w:r>
    </w:p>
    <w:p w14:paraId="253F92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>)</w:t>
      </w:r>
    </w:p>
    <w:p w14:paraId="12E1FE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SELECT </w:t>
      </w:r>
    </w:p>
    <w:p w14:paraId="02FE7A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1 AS DATA_ID,</w:t>
      </w:r>
    </w:p>
    <w:p w14:paraId="77ACAD9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CAST(B.PROC_CODE AS SIGNED) AS PPCODE,</w:t>
      </w:r>
    </w:p>
    <w:p w14:paraId="368CB14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'210' AS MSGTYPE,</w:t>
      </w:r>
    </w:p>
    <w:p w14:paraId="4E79FAE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TRIM(B.CARD_NO) AS PAN,</w:t>
      </w:r>
    </w:p>
    <w:p w14:paraId="389AA7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CAST(B.PROC_CODE AS SIGNED) AS PCODE,</w:t>
      </w:r>
    </w:p>
    <w:p w14:paraId="200EA1A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CAST(COALESCE(LEFT(B.AMOUNT, LENGTH(B.AMOUNT)-2), '0') AS SIGNED) AS Amount,</w:t>
      </w:r>
    </w:p>
    <w:p w14:paraId="6C5C835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704 AS ACQ_CURRENCY_CODE,</w:t>
      </w:r>
    </w:p>
    <w:p w14:paraId="3427B49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CAST(CONCAT('2', B.TRACE_NO) AS SIGNED) AS TRACE,</w:t>
      </w:r>
    </w:p>
    <w:p w14:paraId="7247D4C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CAST(B.LOCAL_TIME AS SIGNED) AS LOCAL_TIME,</w:t>
      </w:r>
    </w:p>
    <w:p w14:paraId="48BBB56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NP_CONVERT_LOCAL_DATE(B.LOCAL_DATE, TRUNCATE(CURDATE(), 0))</w:t>
      </w:r>
    </w:p>
    <w:p w14:paraId="642B373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68F20A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(</w:t>
      </w:r>
    </w:p>
    <w:p w14:paraId="2878831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3249F88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B.LOCAL_DATE = '0229' THEN</w:t>
      </w:r>
    </w:p>
    <w:p w14:paraId="5AD101F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1F45BBF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514905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795FACA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(ROUND(FLOOR(YEAR(CURDATE()) / 4)) * 4),</w:t>
      </w:r>
    </w:p>
    <w:p w14:paraId="66707EA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B.LOCAL_DATE</w:t>
      </w:r>
    </w:p>
    <w:p w14:paraId="04B6C43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7292A1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7E49152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54BCE7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E17BE6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1FF093A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6B5DD29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B.LOCAL_DATE</w:t>
      </w:r>
    </w:p>
    <w:p w14:paraId="096427E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625A612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404E69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)</w:t>
      </w:r>
    </w:p>
    <w:p w14:paraId="1B273E7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4B9453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1445715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471A602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59E7F64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CONCAT(YEAR(CURDATE()), B.LOCAL_DATE),</w:t>
      </w:r>
    </w:p>
    <w:p w14:paraId="32DF3B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8F51C2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2E45D4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806F40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B.LOCAL_DATE),</w:t>
      </w:r>
    </w:p>
    <w:p w14:paraId="4DCD49A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579039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52EB90A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321A552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374283C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) &gt; CURDATE() THEN</w:t>
      </w:r>
    </w:p>
    <w:p w14:paraId="0DC545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6416762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B.LOCAL_DATE = '0229' THEN</w:t>
      </w:r>
    </w:p>
    <w:p w14:paraId="4CBF462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60F22DE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5D8404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1425B3B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056C2C8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B.LOCAL_DATE</w:t>
      </w:r>
    </w:p>
    <w:p w14:paraId="21F40D1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2AA7A0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7BB7956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4CEAF10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NULL</w:t>
      </w:r>
    </w:p>
    <w:p w14:paraId="6C2D48F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2055517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ELSE</w:t>
      </w:r>
    </w:p>
    <w:p w14:paraId="042360B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5C41B9B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07FC4D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B.LOCAL_DATE),</w:t>
      </w:r>
    </w:p>
    <w:p w14:paraId="20AFD1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140C156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2E9D8FF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NULL</w:t>
      </w:r>
    </w:p>
    <w:p w14:paraId="6DA8F3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0591C6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4476DA8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</w:t>
      </w:r>
    </w:p>
    <w:p w14:paraId="1EAB5C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2F195DD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B.LOCAL_DATE = '0229' THEN</w:t>
      </w:r>
    </w:p>
    <w:p w14:paraId="7B320E9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4A65CE7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3EAF1DA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5F104DE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(ROUND(FLOOR(YEAR(CURDATE()) / 4)) * 4),</w:t>
      </w:r>
    </w:p>
    <w:p w14:paraId="0F897B6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B.LOCAL_DATE</w:t>
      </w:r>
    </w:p>
    <w:p w14:paraId="284FC1C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16CA0BA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602E7C2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725EE17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3CFCED5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4E2941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1FB436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B.LOCAL_DATE</w:t>
      </w:r>
    </w:p>
    <w:p w14:paraId="5F97D5B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5EEEFEE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11B60F4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)</w:t>
      </w:r>
    </w:p>
    <w:p w14:paraId="1075007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739ECD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2E345D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29E0998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286F73D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CONCAT(YEAR(CURDATE()), B.LOCAL_DATE),</w:t>
      </w:r>
    </w:p>
    <w:p w14:paraId="56BAD8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590688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6AB56F7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D8231A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B.LOCAL_DATE),</w:t>
      </w:r>
    </w:p>
    <w:p w14:paraId="16B78C1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1A861F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267646B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228374B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28210D4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LOCAL_DATE,</w:t>
      </w:r>
    </w:p>
    <w:p w14:paraId="17067E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NP_CONVERT_LOCAL_DATE(B.SETTLE_DATE, TRUNCATE(CURDATE(), 0))</w:t>
      </w:r>
    </w:p>
    <w:p w14:paraId="6F1FD5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333D435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(</w:t>
      </w:r>
    </w:p>
    <w:p w14:paraId="504E398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6400C0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0BF39E3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1C08E20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BD49FD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47046E1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(ROUND(FLOOR(YEAR(CURDATE()) / 4)) * 4),</w:t>
      </w:r>
    </w:p>
    <w:p w14:paraId="0FFF6B2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54BE7D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2ACE4DE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479070A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),</w:t>
      </w:r>
    </w:p>
    <w:p w14:paraId="0B3DFA8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3BFDFC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52F9E3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57A6683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25F856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430BFAA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D9C0FB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2713D60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3F063EE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6DA9046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0819E7D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4E0CF0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CONCAT(YEAR(CURDATE()), B.SETTLE_DATE),</w:t>
      </w:r>
    </w:p>
    <w:p w14:paraId="1F73B6F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53EA64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3F7EB4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AEE24E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B.SETTLE_DATE),</w:t>
      </w:r>
    </w:p>
    <w:p w14:paraId="1D0BAEB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643A0D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2216676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5088DD8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2DA6CC4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) &gt; CURDATE() THEN</w:t>
      </w:r>
    </w:p>
    <w:p w14:paraId="72F854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3BBD6BC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6CDBE73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4B4103F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842DB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57FCC75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        (ROUND(FLOOR((YEAR(CURDATE()) - 1) / 4)) * 4),</w:t>
      </w:r>
    </w:p>
    <w:p w14:paraId="1778AB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0B66849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76F99B5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60C9A7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3322679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NULL</w:t>
      </w:r>
    </w:p>
    <w:p w14:paraId="49EDEDA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47C387B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333A8C7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682A826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1DA4BF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B.SETTLE_DATE),</w:t>
      </w:r>
    </w:p>
    <w:p w14:paraId="6EA2122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5AA076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58F9AB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NULL</w:t>
      </w:r>
    </w:p>
    <w:p w14:paraId="7D25D3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2F211B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2427578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</w:t>
      </w:r>
    </w:p>
    <w:p w14:paraId="1456CC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60F7373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070DB9B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349B0DB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3B6A8DC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01CD289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(ROUND(FLOOR(YEAR(CURDATE()) / 4)) * 4),</w:t>
      </w:r>
    </w:p>
    <w:p w14:paraId="369BE06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14FCD9A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43371E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48AD95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),</w:t>
      </w:r>
    </w:p>
    <w:p w14:paraId="4DC1794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257B23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495C3A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724E4FB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4156399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23EB27C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0F6298D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548D96B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56DBCFE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49C4DB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2022585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0A2B0A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CONCAT(YEAR(CURDATE()), B.SETTLE_DATE),</w:t>
      </w:r>
    </w:p>
    <w:p w14:paraId="5C5EF9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42A36F6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12F62C3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090A493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B.SETTLE_DATE),</w:t>
      </w:r>
    </w:p>
    <w:p w14:paraId="6AA78E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918AE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02E78A6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07B6256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71C4D3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SETTLEMENT_DATE,</w:t>
      </w:r>
    </w:p>
    <w:p w14:paraId="26EF0D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CAST(B.ACQ_ID AS SIGNED) AS ACQUIRER,</w:t>
      </w:r>
    </w:p>
    <w:p w14:paraId="3BD637F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CAST(B.ACQ_ID AS SIGNED) AS ISSUER,</w:t>
      </w:r>
    </w:p>
    <w:p w14:paraId="242F09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3B7EFD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= '971133' AND B.DEST_ACCOUNT LIKE 'NPDC%' THEN 68</w:t>
      </w:r>
    </w:p>
    <w:p w14:paraId="11BCCF0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WHEN B.SERVICE_CODE = 'QR_PUSH' THEN 68</w:t>
      </w:r>
    </w:p>
    <w:p w14:paraId="13600EB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= '971100' AND B.TCC = '99' THEN 68</w:t>
      </w:r>
    </w:p>
    <w:p w14:paraId="6720AE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IN ('980471', '980472') THEN 68</w:t>
      </w:r>
    </w:p>
    <w:p w14:paraId="6BE112D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 0</w:t>
      </w:r>
    </w:p>
    <w:p w14:paraId="349D025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RESPCODE,</w:t>
      </w:r>
    </w:p>
    <w:p w14:paraId="0670D3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6011 AS MERCHANT_TYPE,</w:t>
      </w:r>
    </w:p>
    <w:p w14:paraId="317FD82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CAST(B.MCC AS SIGNED) AS MERCHANT_TYPE_ORIG,</w:t>
      </w:r>
    </w:p>
    <w:p w14:paraId="1094704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B.APPROVAL_CODE AS AUTHNUM,</w:t>
      </w:r>
    </w:p>
    <w:p w14:paraId="29A4A71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704 AS SETT_CURRENCY_CODE,</w:t>
      </w:r>
    </w:p>
    <w:p w14:paraId="2CAAFFE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B.TERM_ID AS TERMID,</w:t>
      </w:r>
    </w:p>
    <w:p w14:paraId="37277B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B.ADD_INFO AS ADD_INFO,</w:t>
      </w:r>
    </w:p>
    <w:p w14:paraId="00C6887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CONCAT(COALESCE(B.ACCOUNT_NO, ' '), '|', COALESCE(B.DEST_ACCOUNT, '')) AS ACCTNUM,</w:t>
      </w:r>
    </w:p>
    <w:p w14:paraId="5B6D77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704 AS ISS_CURRENCY_CODE,</w:t>
      </w:r>
    </w:p>
    <w:p w14:paraId="117ED35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CAST(B.TRACE_NO AS SIGNED) AS ORIGTRACE,</w:t>
      </w:r>
    </w:p>
    <w:p w14:paraId="497DE2E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CAST(B.ACQ_ID AS SIGNED) AS ORIGISS,</w:t>
      </w:r>
    </w:p>
    <w:p w14:paraId="7D76AA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'97' AS ORIGRESPCODE,</w:t>
      </w:r>
    </w:p>
    <w:p w14:paraId="4C6E86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704 AS CH_CURRENCY_CODE,</w:t>
      </w:r>
    </w:p>
    <w:p w14:paraId="47387A8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ACQUIRER_FE</w:t>
      </w:r>
    </w:p>
    <w:p w14:paraId="5CC0F69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IFNULL(</w:t>
      </w:r>
    </w:p>
    <w:p w14:paraId="71BFDFA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68F324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970429 THEN 157979</w:t>
      </w:r>
    </w:p>
    <w:p w14:paraId="52C12E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970400 THEN 161087</w:t>
      </w:r>
    </w:p>
    <w:p w14:paraId="5816E4D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970427 THEN 166888</w:t>
      </w:r>
    </w:p>
    <w:p w14:paraId="01553B4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970441 THEN 180906</w:t>
      </w:r>
    </w:p>
    <w:p w14:paraId="3DCF2D3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970425 THEN 970459</w:t>
      </w:r>
    </w:p>
    <w:p w14:paraId="50057EF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970431 THEN 452999</w:t>
      </w:r>
    </w:p>
    <w:p w14:paraId="7DE426E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970436 THEN 686868</w:t>
      </w:r>
    </w:p>
    <w:p w14:paraId="34B4C0E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970419 THEN 818188</w:t>
      </w:r>
    </w:p>
    <w:p w14:paraId="15597A9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WHEN CAST(B.ACQ_ID AS SIGNED) = 970407 THEN 888899</w:t>
      </w:r>
    </w:p>
    <w:p w14:paraId="24C0EBC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970434 THEN 888999</w:t>
      </w:r>
    </w:p>
    <w:p w14:paraId="182284A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970440 THEN 970468</w:t>
      </w:r>
    </w:p>
    <w:p w14:paraId="7F4857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970418 THEN 970488</w:t>
      </w:r>
    </w:p>
    <w:p w14:paraId="15484F3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970432 THEN 981957</w:t>
      </w:r>
    </w:p>
    <w:p w14:paraId="12142C3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970405 THEN 970499</w:t>
      </w:r>
    </w:p>
    <w:p w14:paraId="2AF183D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ELSE CAST(B.ACQ_ID AS SIGNED)</w:t>
      </w:r>
    </w:p>
    <w:p w14:paraId="0E5B8F9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69A1894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NULL</w:t>
      </w:r>
    </w:p>
    <w:p w14:paraId="751D0D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) AS ACQUIRER_FE,</w:t>
      </w:r>
    </w:p>
    <w:p w14:paraId="76A8B3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ACQUIRER_RP</w:t>
      </w:r>
    </w:p>
    <w:p w14:paraId="41063FB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IFNULL(</w:t>
      </w:r>
    </w:p>
    <w:p w14:paraId="27C67E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04EF275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'980471' THEN 980471</w:t>
      </w:r>
    </w:p>
    <w:p w14:paraId="65C471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'980475' THEN 980478</w:t>
      </w:r>
    </w:p>
    <w:p w14:paraId="3C44CBE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191919 THEN 970459</w:t>
      </w:r>
    </w:p>
    <w:p w14:paraId="364EE75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970415 THEN 970489</w:t>
      </w:r>
    </w:p>
    <w:p w14:paraId="0C0D8B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ELSE </w:t>
      </w:r>
    </w:p>
    <w:p w14:paraId="7EA351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IFNULL(</w:t>
      </w:r>
    </w:p>
    <w:p w14:paraId="5A6AC67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CASE</w:t>
      </w:r>
    </w:p>
    <w:p w14:paraId="4D4C4DF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970429 THEN 157979</w:t>
      </w:r>
    </w:p>
    <w:p w14:paraId="035715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970400 THEN 161087</w:t>
      </w:r>
    </w:p>
    <w:p w14:paraId="3EEB5D7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970427 THEN 166888</w:t>
      </w:r>
    </w:p>
    <w:p w14:paraId="666D86D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970441 THEN 180906</w:t>
      </w:r>
    </w:p>
    <w:p w14:paraId="12DA62B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970425 THEN 970459</w:t>
      </w:r>
    </w:p>
    <w:p w14:paraId="5F0A997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WHEN CAST(B.ACQ_ID AS SIGNED) = 970431 THEN 452999</w:t>
      </w:r>
    </w:p>
    <w:p w14:paraId="34AE5BE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970436 THEN 686868</w:t>
      </w:r>
    </w:p>
    <w:p w14:paraId="20084F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970419 THEN 818188</w:t>
      </w:r>
    </w:p>
    <w:p w14:paraId="79CED2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970407 THEN 888899</w:t>
      </w:r>
    </w:p>
    <w:p w14:paraId="0E64406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970434 THEN 888999</w:t>
      </w:r>
    </w:p>
    <w:p w14:paraId="3708A6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970440 THEN 970468</w:t>
      </w:r>
    </w:p>
    <w:p w14:paraId="61F70D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970418 THEN 970488</w:t>
      </w:r>
    </w:p>
    <w:p w14:paraId="5DD3D2E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970432 THEN 981957</w:t>
      </w:r>
    </w:p>
    <w:p w14:paraId="224EBE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970405 THEN 970499</w:t>
      </w:r>
    </w:p>
    <w:p w14:paraId="41FBE63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ELSE CAST(B.ACQ_ID AS SIGNED)</w:t>
      </w:r>
    </w:p>
    <w:p w14:paraId="77BAC67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END,</w:t>
      </w:r>
    </w:p>
    <w:p w14:paraId="535C5C7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NULL</w:t>
      </w:r>
    </w:p>
    <w:p w14:paraId="1954BCC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)</w:t>
      </w:r>
    </w:p>
    <w:p w14:paraId="62DA7C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72D8B80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NULL</w:t>
      </w:r>
    </w:p>
    <w:p w14:paraId="7F19E88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) AS ACQUIRER_RP,</w:t>
      </w:r>
    </w:p>
    <w:p w14:paraId="1FFA24D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ISSUER_FE</w:t>
      </w:r>
    </w:p>
    <w:p w14:paraId="5A63FC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IFNULL(</w:t>
      </w:r>
    </w:p>
    <w:p w14:paraId="48DDCDF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0033AE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191919 THEN 970459</w:t>
      </w:r>
    </w:p>
    <w:p w14:paraId="59B0196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970415 THEN 970489</w:t>
      </w:r>
    </w:p>
    <w:p w14:paraId="53CB43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ELSE </w:t>
      </w:r>
    </w:p>
    <w:p w14:paraId="37EC981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IFNULL(</w:t>
      </w:r>
    </w:p>
    <w:p w14:paraId="0A92EEC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CASE</w:t>
      </w:r>
    </w:p>
    <w:p w14:paraId="41DF85B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970429 THEN 157979</w:t>
      </w:r>
    </w:p>
    <w:p w14:paraId="371978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970400 THEN 161087</w:t>
      </w:r>
    </w:p>
    <w:p w14:paraId="67232C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970427 THEN 166888</w:t>
      </w:r>
    </w:p>
    <w:p w14:paraId="4B65D3B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970441 THEN 180906</w:t>
      </w:r>
    </w:p>
    <w:p w14:paraId="1C78EBD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970425 THEN 970459</w:t>
      </w:r>
    </w:p>
    <w:p w14:paraId="65FCDD2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970431 THEN 452999</w:t>
      </w:r>
    </w:p>
    <w:p w14:paraId="30BC8AD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970436 THEN 686868</w:t>
      </w:r>
    </w:p>
    <w:p w14:paraId="4C272F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970419 THEN 818188</w:t>
      </w:r>
    </w:p>
    <w:p w14:paraId="1642E5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970407 THEN 888899</w:t>
      </w:r>
    </w:p>
    <w:p w14:paraId="1F5CB3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970434 THEN 888999</w:t>
      </w:r>
    </w:p>
    <w:p w14:paraId="424FA1F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970440 THEN 970468</w:t>
      </w:r>
    </w:p>
    <w:p w14:paraId="04048EE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970418 THEN 970488</w:t>
      </w:r>
    </w:p>
    <w:p w14:paraId="3DEB843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970432 THEN 981957</w:t>
      </w:r>
    </w:p>
    <w:p w14:paraId="0F3C30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970405 THEN 970499</w:t>
      </w:r>
    </w:p>
    <w:p w14:paraId="1324895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ELSE CAST(B.ACQ_ID AS SIGNED)</w:t>
      </w:r>
    </w:p>
    <w:p w14:paraId="7BB560F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END,</w:t>
      </w:r>
    </w:p>
    <w:p w14:paraId="7855AA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NULL</w:t>
      </w:r>
    </w:p>
    <w:p w14:paraId="09795CB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)</w:t>
      </w:r>
    </w:p>
    <w:p w14:paraId="0FE5B47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7A48FB9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NULL</w:t>
      </w:r>
    </w:p>
    <w:p w14:paraId="5CE9B3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) AS ISSUER_FE,</w:t>
      </w:r>
    </w:p>
    <w:p w14:paraId="0C9F584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ISSUER_RP</w:t>
      </w:r>
    </w:p>
    <w:p w14:paraId="580B7B5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IFNULL(</w:t>
      </w:r>
    </w:p>
    <w:p w14:paraId="4B8835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438457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'980471' THEN 980471</w:t>
      </w:r>
    </w:p>
    <w:p w14:paraId="47106C0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'980475' THEN 980478</w:t>
      </w:r>
    </w:p>
    <w:p w14:paraId="5C0D21D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191919 THEN 970459</w:t>
      </w:r>
    </w:p>
    <w:p w14:paraId="7ED8BC2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970415 THEN 970489</w:t>
      </w:r>
    </w:p>
    <w:p w14:paraId="5BB800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ELSE </w:t>
      </w:r>
    </w:p>
    <w:p w14:paraId="3CFB463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IFNULL(</w:t>
      </w:r>
    </w:p>
    <w:p w14:paraId="0EC2AA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CASE</w:t>
      </w:r>
    </w:p>
    <w:p w14:paraId="5D21C12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970429 THEN 157979</w:t>
      </w:r>
    </w:p>
    <w:p w14:paraId="72FC632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970400 THEN 161087</w:t>
      </w:r>
    </w:p>
    <w:p w14:paraId="577431B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970427 THEN 166888</w:t>
      </w:r>
    </w:p>
    <w:p w14:paraId="1FA451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970441 THEN 180906</w:t>
      </w:r>
    </w:p>
    <w:p w14:paraId="7DD2176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970425 THEN 970459</w:t>
      </w:r>
    </w:p>
    <w:p w14:paraId="7FD7BFB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970431 THEN 452999</w:t>
      </w:r>
    </w:p>
    <w:p w14:paraId="12E3142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970436 THEN 686868</w:t>
      </w:r>
    </w:p>
    <w:p w14:paraId="2C8988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970419 THEN 818188</w:t>
      </w:r>
    </w:p>
    <w:p w14:paraId="3337C0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970407 THEN 888899</w:t>
      </w:r>
    </w:p>
    <w:p w14:paraId="7CD5C5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970434 THEN 888999</w:t>
      </w:r>
    </w:p>
    <w:p w14:paraId="2FFC850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WHEN CAST(B.ACQ_ID AS SIGNED) = 970440 THEN 970468</w:t>
      </w:r>
    </w:p>
    <w:p w14:paraId="0588760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970418 THEN 970488</w:t>
      </w:r>
    </w:p>
    <w:p w14:paraId="5F2490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970432 THEN 981957</w:t>
      </w:r>
    </w:p>
    <w:p w14:paraId="18BB2F6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970405 THEN 970499</w:t>
      </w:r>
    </w:p>
    <w:p w14:paraId="6016CA0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ELSE CAST(B.ACQ_ID AS SIGNED)</w:t>
      </w:r>
    </w:p>
    <w:p w14:paraId="6551442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END,</w:t>
      </w:r>
    </w:p>
    <w:p w14:paraId="79B1B08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NULL</w:t>
      </w:r>
    </w:p>
    <w:p w14:paraId="30CD91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)</w:t>
      </w:r>
    </w:p>
    <w:p w14:paraId="5964AA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05E397E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NULL</w:t>
      </w:r>
    </w:p>
    <w:p w14:paraId="0747B6D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) AS ISSUER_RP,</w:t>
      </w:r>
    </w:p>
    <w:p w14:paraId="653F015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3D245F1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'99' THEN 930000</w:t>
      </w:r>
    </w:p>
    <w:p w14:paraId="3761F84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'95' THEN 950000</w:t>
      </w:r>
    </w:p>
    <w:p w14:paraId="447EE20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B.SERVICE_CODE = 'QR_PUSH' THEN 890000</w:t>
      </w:r>
    </w:p>
    <w:p w14:paraId="52B3359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'97' THEN 720000</w:t>
      </w:r>
    </w:p>
    <w:p w14:paraId="401C8B8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'98' THEN 730000</w:t>
      </w:r>
    </w:p>
    <w:p w14:paraId="2222469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 910000</w:t>
      </w:r>
    </w:p>
    <w:p w14:paraId="17FAC25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PCODE2,</w:t>
      </w:r>
    </w:p>
    <w:p w14:paraId="09FE088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'IBT' AS FROM_SYS,</w:t>
      </w:r>
    </w:p>
    <w:p w14:paraId="719AE29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GET_IBT_BIN(B.BEN_ID) or GET_IBT_BIN(LEFT(B.DEST_ACCOUNT, 6)) for BB_BIN</w:t>
      </w:r>
    </w:p>
    <w:p w14:paraId="5DF46F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055D29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= '980472' THEN 980471</w:t>
      </w:r>
    </w:p>
    <w:p w14:paraId="61FE49B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= '980474' THEN 980478</w:t>
      </w:r>
    </w:p>
    <w:p w14:paraId="735E12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IS NOT NULL AND B.PROC_CODE IN ('912020', '910020')</w:t>
      </w:r>
    </w:p>
    <w:p w14:paraId="7AFA596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THEN IFNULL(</w:t>
      </w:r>
    </w:p>
    <w:p w14:paraId="7143B3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CASE</w:t>
      </w:r>
    </w:p>
    <w:p w14:paraId="4D58B0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WHEN (SELECT COUNT(*) FROM IBFT_BANK_BINS WHERE BIN = B.BEN_ID) = 1 THEN</w:t>
      </w:r>
    </w:p>
    <w:p w14:paraId="5E6E8EA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5263326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B.BEN_ID) = 191919 THEN 970459</w:t>
      </w:r>
    </w:p>
    <w:p w14:paraId="4291407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B.BEN_ID) = 970415 THEN 970489</w:t>
      </w:r>
    </w:p>
    <w:p w14:paraId="5962945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ELSE (SELECT CAST(MEMBER_ID AS SIGNED) FROM IBFT_BANK_BINS WHERE BIN = B.BEN_ID)</w:t>
      </w:r>
    </w:p>
    <w:p w14:paraId="35E153D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</w:t>
      </w:r>
    </w:p>
    <w:p w14:paraId="2059A2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ELSE NULL</w:t>
      </w:r>
    </w:p>
    <w:p w14:paraId="29B891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END,</w:t>
      </w:r>
    </w:p>
    <w:p w14:paraId="28AEEE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NULL</w:t>
      </w:r>
    </w:p>
    <w:p w14:paraId="5A0200F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)</w:t>
      </w:r>
    </w:p>
    <w:p w14:paraId="19EC05F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</w:t>
      </w:r>
    </w:p>
    <w:p w14:paraId="0EAD560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IFNULL(</w:t>
      </w:r>
    </w:p>
    <w:p w14:paraId="2AC9419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CASE</w:t>
      </w:r>
    </w:p>
    <w:p w14:paraId="05E57CB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WHEN (SELECT COUNT(*) FROM IBFT_BANK_BINS WHERE BIN = LEFT(B.DEST_ACCOUNT, 6)) = 1 THEN</w:t>
      </w:r>
    </w:p>
    <w:p w14:paraId="4FEF64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2DFA2BB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LEFT(B.DEST_ACCOUNT, 6)) = 191919 THEN 970459</w:t>
      </w:r>
    </w:p>
    <w:p w14:paraId="716CDEC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LEFT(B.DEST_ACCOUNT, 6)) = 970415 THEN 970489</w:t>
      </w:r>
    </w:p>
    <w:p w14:paraId="78AA7DE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ELSE (SELECT CAST(MEMBER_ID AS SIGNED) FROM IBFT_BANK_BINS WHERE BIN = LEFT(B.DEST_ACCOUNT, 6))</w:t>
      </w:r>
    </w:p>
    <w:p w14:paraId="3FAE225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</w:t>
      </w:r>
    </w:p>
    <w:p w14:paraId="1668992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ELSE NULL</w:t>
      </w:r>
    </w:p>
    <w:p w14:paraId="45C871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END,</w:t>
      </w:r>
    </w:p>
    <w:p w14:paraId="35C23F8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NULL</w:t>
      </w:r>
    </w:p>
    <w:p w14:paraId="780CF70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)</w:t>
      </w:r>
    </w:p>
    <w:p w14:paraId="246D126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BB_BIN,</w:t>
      </w:r>
    </w:p>
    <w:p w14:paraId="076875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GET_IBT_BIN for BB_BIN_ORIG</w:t>
      </w:r>
    </w:p>
    <w:p w14:paraId="4D61454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27AC998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IN (SELECT TGTT_ID FROM TGTT_20) THEN IFNULL(CAST(B.BEN_ID AS SIGNED), NULL) --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to_number_bnv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(B.BEN_ID)</w:t>
      </w:r>
    </w:p>
    <w:p w14:paraId="238AA1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IN ('980472', '980474', '980475')</w:t>
      </w:r>
    </w:p>
    <w:p w14:paraId="1870829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THEN CASE</w:t>
      </w:r>
    </w:p>
    <w:p w14:paraId="2F4F870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B.BEN_ID IS NOT NULL AND B.PROC_CODE IN ('912020', '910020')</w:t>
      </w:r>
    </w:p>
    <w:p w14:paraId="18FB975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THEN IFNULL(</w:t>
      </w:r>
    </w:p>
    <w:p w14:paraId="06E8E9B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305B3C3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COUNT(*) FROM IBFT_BANK_BINS WHERE BIN = B.BEN_ID) = 1 THEN</w:t>
      </w:r>
    </w:p>
    <w:p w14:paraId="3722EE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CASE</w:t>
      </w:r>
    </w:p>
    <w:p w14:paraId="522F942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B.BEN_ID) = 191919 THEN 970459</w:t>
      </w:r>
    </w:p>
    <w:p w14:paraId="06543F3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B.BEN_ID) = 970415 THEN 970489</w:t>
      </w:r>
    </w:p>
    <w:p w14:paraId="690901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ELSE (SELECT CAST(MEMBER_ID AS SIGNED) FROM IBFT_BANK_BINS WHERE BIN = B.BEN_ID)</w:t>
      </w:r>
    </w:p>
    <w:p w14:paraId="197E4A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END</w:t>
      </w:r>
    </w:p>
    <w:p w14:paraId="1D0B4A1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ELSE NULL</w:t>
      </w:r>
    </w:p>
    <w:p w14:paraId="55254E1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END,</w:t>
      </w:r>
    </w:p>
    <w:p w14:paraId="133168A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NULL</w:t>
      </w:r>
    </w:p>
    <w:p w14:paraId="69888D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369C24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1F21DAD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70D5BC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529F1D2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WHEN (SELECT COUNT(*) FROM IBFT_BANK_BINS WHERE BIN = LEFT(B.DEST_ACCOUNT, 6)) = 1 THEN</w:t>
      </w:r>
    </w:p>
    <w:p w14:paraId="3D2E08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CASE</w:t>
      </w:r>
    </w:p>
    <w:p w14:paraId="2A0EE44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LEFT(B.DEST_ACCOUNT, 6)) = 191919 THEN 970459</w:t>
      </w:r>
    </w:p>
    <w:p w14:paraId="185964E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LEFT(B.DEST_ACCOUNT, 6)) = 970415 THEN 970489</w:t>
      </w:r>
    </w:p>
    <w:p w14:paraId="38816A6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ELSE (SELECT CAST(MEMBER_ID AS SIGNED) FROM IBFT_BANK_BINS WHERE BIN = LEFT(B.DEST_ACCOUNT, 6))</w:t>
      </w:r>
    </w:p>
    <w:p w14:paraId="57DAF1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END</w:t>
      </w:r>
    </w:p>
    <w:p w14:paraId="056A6CB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ELSE NULL</w:t>
      </w:r>
    </w:p>
    <w:p w14:paraId="5EDA03A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END,</w:t>
      </w:r>
    </w:p>
    <w:p w14:paraId="6CCAB63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NULL</w:t>
      </w:r>
    </w:p>
    <w:p w14:paraId="37BE58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1C5795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6705A06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 IFNULL(CAST(B.BEN_ID AS SIGNED), NULL) --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to_number_bnv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(B.BEN_ID)</w:t>
      </w:r>
    </w:p>
    <w:p w14:paraId="5DE7555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BB_BIN_ORIG,</w:t>
      </w:r>
    </w:p>
    <w:p w14:paraId="0EC13D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B.IBFT_INFO AS CONTENT_FUND,</w:t>
      </w:r>
    </w:p>
    <w:p w14:paraId="264FE4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'MTI=200' AS TXNSRC,</w:t>
      </w:r>
    </w:p>
    <w:p w14:paraId="620883F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B.ACQ_COUNTRY,</w:t>
      </w:r>
    </w:p>
    <w:p w14:paraId="7BBB036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B.POS_ENTRY_CODE,</w:t>
      </w:r>
    </w:p>
    <w:p w14:paraId="507F59F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B.POS_CONDITION_CODE,</w:t>
      </w:r>
    </w:p>
    <w:p w14:paraId="40AC469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B.ADDRESPONSE,</w:t>
      </w:r>
    </w:p>
    <w:p w14:paraId="2C1D804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B.MVV,</w:t>
      </w:r>
    </w:p>
    <w:p w14:paraId="02CEE0B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CAST(COALESCE(LEFT(B.F4, LENGTH(B.F4)-2), '0') AS SIGNED) AS F4,</w:t>
      </w:r>
    </w:p>
    <w:p w14:paraId="558F737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CAST(COALESCE(LEFT(B.F5, LENGTH(B.F5)-2), '0') AS SIGNED) AS F5,</w:t>
      </w:r>
    </w:p>
    <w:p w14:paraId="7B4CA14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CAST(COALESCE(LEFT(B.F6, LENGTH(B.F6)-2), '0') AS SIGNED) AS F6,</w:t>
      </w:r>
    </w:p>
    <w:p w14:paraId="45D3E88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B.F49,</w:t>
      </w:r>
    </w:p>
    <w:p w14:paraId="6D8B49E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B.SETTLEMENT_CODE,</w:t>
      </w:r>
    </w:p>
    <w:p w14:paraId="139EB6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B.SETTLEMENT_RATE,</w:t>
      </w:r>
    </w:p>
    <w:p w14:paraId="4AC8499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B.ISS_CONV_RATE,</w:t>
      </w:r>
    </w:p>
    <w:p w14:paraId="00BBD3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B.TCC,</w:t>
      </w:r>
    </w:p>
    <w:p w14:paraId="40BB8CF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B.REF_NO,</w:t>
      </w:r>
    </w:p>
    <w:p w14:paraId="761CBF9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TRUNCATE(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B.Tnx_Stamp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, 0) AS 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trandate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,</w:t>
      </w:r>
    </w:p>
    <w:p w14:paraId="47EF0EE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DATE_FORMAT(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B.tnx_stamp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,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H%i%s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 xml:space="preserve">') AS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trantime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,</w:t>
      </w:r>
    </w:p>
    <w:p w14:paraId="391C525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B.CARD_ACCEPT_NAME_LOCATION AS ACCEPTORNAME,</w:t>
      </w:r>
    </w:p>
    <w:p w14:paraId="0E90C9C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B.CARD_ACCEPT_ID_CODE AS TERMLOC,</w:t>
      </w:r>
    </w:p>
    <w:p w14:paraId="639A754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NP_CONVERT_LOCAL_DATE(B.SETTLE_DATE, TRUNCATE(CURDATE(), 0)) for F15</w:t>
      </w:r>
    </w:p>
    <w:p w14:paraId="3792A4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0FBBA05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(</w:t>
      </w:r>
    </w:p>
    <w:p w14:paraId="2C02741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752D15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5D9E22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16A008F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4839B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17FFE58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(ROUND(FLOOR(YEAR(CURDATE()) / 4)) * 4),</w:t>
      </w:r>
    </w:p>
    <w:p w14:paraId="4F1516E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771C71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1948EBE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1D8DBA0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61268D9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F1294A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26DE7A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401CCEE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2C3A1A2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    ),</w:t>
      </w:r>
    </w:p>
    <w:p w14:paraId="4C0956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1D3ED58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0E9274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239332D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6112571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17A315C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687044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CONCAT(YEAR(CURDATE()), B.SETTLE_DATE),</w:t>
      </w:r>
    </w:p>
    <w:p w14:paraId="64BCE0B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D0628D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3059C82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F613A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B.SETTLE_DATE),</w:t>
      </w:r>
    </w:p>
    <w:p w14:paraId="50194C6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75959A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07582DA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5CDD473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3003305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) &gt; CURDATE() THEN</w:t>
      </w:r>
    </w:p>
    <w:p w14:paraId="0561C45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12B5C5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625730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45E189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86671F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0D2FBE3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7BA227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16CD08A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52D0ED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430EF0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544F7CA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NULL</w:t>
      </w:r>
    </w:p>
    <w:p w14:paraId="086DA5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716963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7329DAE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27C079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E0062B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B.SETTLE_DATE),</w:t>
      </w:r>
    </w:p>
    <w:p w14:paraId="0FD888F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010BF85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43434F2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NULL</w:t>
      </w:r>
    </w:p>
    <w:p w14:paraId="083FE5A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165936B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7794F38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</w:t>
      </w:r>
    </w:p>
    <w:p w14:paraId="284F753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0B50532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23923A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3BD0E57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57FEEB2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698F2AF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(ROUND(FLOOR(YEAR(CURDATE()) / 4)) * 4),</w:t>
      </w:r>
    </w:p>
    <w:p w14:paraId="3470986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5E9485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),</w:t>
      </w:r>
    </w:p>
    <w:p w14:paraId="02C352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1A33408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3B3ED1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3E80E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</w:t>
      </w:r>
    </w:p>
    <w:p w14:paraId="2877EE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(ROUND(FLOOR((YEAR(CURDATE()) - 1) / 4)) * 4),</w:t>
      </w:r>
    </w:p>
    <w:p w14:paraId="1C165B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    B.SETTLE_DATE</w:t>
      </w:r>
    </w:p>
    <w:p w14:paraId="20CEC54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lastRenderedPageBreak/>
        <w:t xml:space="preserve">                            ),</w:t>
      </w:r>
    </w:p>
    <w:p w14:paraId="377279F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DBE2F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4421FCF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66F3827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ELSE</w:t>
      </w:r>
    </w:p>
    <w:p w14:paraId="26E152D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IFNULL(</w:t>
      </w:r>
    </w:p>
    <w:p w14:paraId="2D34F29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34BE39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CONCAT(YEAR(CURDATE()), B.SETTLE_DATE),</w:t>
      </w:r>
    </w:p>
    <w:p w14:paraId="716837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461CB9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),</w:t>
      </w:r>
    </w:p>
    <w:p w14:paraId="5701FAA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01F924F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CONCAT(YEAR(DATE_SUB(CURDATE(), INTERVAL 1 YEAR)), B.SETTLE_DATE),</w:t>
      </w:r>
    </w:p>
    <w:p w14:paraId="4E0C0B3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    '%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Y%m%d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'</w:t>
      </w:r>
    </w:p>
    <w:p w14:paraId="3F1653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    )</w:t>
      </w:r>
    </w:p>
    <w:p w14:paraId="568D90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            )</w:t>
      </w:r>
    </w:p>
    <w:p w14:paraId="0FDEA1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6AD6F98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F15,</w:t>
      </w:r>
    </w:p>
    <w:p w14:paraId="542F616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CAST(B.PROC_CODE AS SIGNED) AS </w:t>
      </w:r>
      <w:proofErr w:type="spellStart"/>
      <w:r w:rsidRPr="002615B7">
        <w:rPr>
          <w:rFonts w:ascii="Times New Roman" w:eastAsia="Times New Roman" w:hAnsi="Times New Roman" w:cs="Courier New"/>
          <w:sz w:val="24"/>
          <w:szCs w:val="20"/>
        </w:rPr>
        <w:t>pcode_orig</w:t>
      </w:r>
      <w:proofErr w:type="spellEnd"/>
      <w:r w:rsidRPr="002615B7">
        <w:rPr>
          <w:rFonts w:ascii="Times New Roman" w:eastAsia="Times New Roman" w:hAnsi="Times New Roman" w:cs="Courier New"/>
          <w:sz w:val="24"/>
          <w:szCs w:val="20"/>
        </w:rPr>
        <w:t>,</w:t>
      </w:r>
    </w:p>
    <w:p w14:paraId="38B93AA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B.ACCOUNT_NO,</w:t>
      </w:r>
    </w:p>
    <w:p w14:paraId="350D2C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B.DEST_ACCOUNT</w:t>
      </w:r>
    </w:p>
    <w:p w14:paraId="5566B96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FROM ISOMESSAGE_TMP_TURN B</w:t>
      </w:r>
    </w:p>
    <w:p w14:paraId="60E3D3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WHERE B.CARD_NO IS NOT NULL</w:t>
      </w:r>
    </w:p>
    <w:p w14:paraId="1F2849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AND B.MTI = '0200'</w:t>
      </w:r>
    </w:p>
    <w:p w14:paraId="678A0ED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AND (COALESCE(CAST(B.BEN_ID AS SIGNED), 0) &lt;&gt; 0 AND COALESCE(CAST(B.TRACE_NO AS SIGNED), 0) &lt;&gt; 0)</w:t>
      </w:r>
    </w:p>
    <w:p w14:paraId="366738A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ON DUPLICATE KEY UPDATE</w:t>
      </w:r>
    </w:p>
    <w:p w14:paraId="30F41DA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RESPCODE = CASE</w:t>
      </w:r>
    </w:p>
    <w:p w14:paraId="20226D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WHEN SHCLOG_SETT_IBFT.AMOUNT &lt;&gt; ROUND(B.AMOUNT/100, 0) AND SHCLOG_SETT_IBFT.RESPCODE = 0 THEN 116</w:t>
      </w:r>
    </w:p>
    <w:p w14:paraId="63C06B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 SHCLOG_SETT_IBFT.RESPCODE</w:t>
      </w:r>
    </w:p>
    <w:p w14:paraId="67F038B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END,</w:t>
      </w:r>
    </w:p>
    <w:p w14:paraId="05BBE4E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TXNSRC = CASE</w:t>
      </w:r>
    </w:p>
    <w:p w14:paraId="1448218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SHCLOG_SETT_IBFT.AMOUNT &lt;&gt; ROUND(B.AMOUNT/100, 0) THEN 'RC=99'</w:t>
      </w:r>
    </w:p>
    <w:p w14:paraId="2E3BA5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    ELSE CAST(SHCLOG_SETT_IBFT.TXNSRC AS CHAR)</w:t>
      </w:r>
    </w:p>
    <w:p w14:paraId="4156FD5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END,</w:t>
      </w:r>
    </w:p>
    <w:p w14:paraId="41425F6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Times New Roman" w:eastAsia="Times New Roman" w:hAnsi="Times New Roman" w:cs="Courier New"/>
          <w:sz w:val="24"/>
          <w:szCs w:val="20"/>
        </w:rPr>
        <w:t xml:space="preserve">    CONTENT_FUND = B.IBFT_INFO;</w:t>
      </w:r>
    </w:p>
    <w:p w14:paraId="0A050F0C" w14:textId="4486E7FA" w:rsidR="00C74980" w:rsidRDefault="00C74980"/>
    <w:p w14:paraId="7F1EFB4C" w14:textId="77777777" w:rsidR="00C74980" w:rsidRDefault="00000000">
      <w:r>
        <w:rPr>
          <w:rFonts w:ascii="Times New Roman" w:hAnsi="Times New Roman" w:eastAsia="Times New Roman"/>
          <w:b/>
          <w:sz w:val="24"/>
        </w:rPr>
        <w:t>Step 4 – Log kết thúc MERGE</w:t>
      </w:r>
    </w:p>
    <w:p w14:paraId="629B9ECC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'Finish Merge SHCLOG_SETT_IBFT and ISOMESSAGE_TMP_TURN', 'MERGE_SHC_SETT_IBFT_200');</w:t>
      </w:r>
      <w:r>
        <w:rPr>
          <w:rFonts w:ascii="Courier New" w:eastAsia="Courier New" w:hAnsi="Courier New"/>
          <w:sz w:val="20"/>
        </w:rPr>
        <w:br/>
        <w:t>-- TiDB autocommit; nếu dùng transaction, commit ở tầng ứng dụng.</w:t>
      </w:r>
    </w:p>
    <w:p w14:paraId="0727F29F" w14:textId="77777777" w:rsidR="00C74980" w:rsidRDefault="00000000">
      <w:r>
        <w:rPr>
          <w:rFonts w:ascii="Times New Roman" w:hAnsi="Times New Roman" w:eastAsia="Times New Roman"/>
          <w:b/>
          <w:sz w:val="24"/>
        </w:rPr>
        <w:t>Step 5 – Gán STT = ROW_NUMBER() + :iSTT khi STT IS NULL &amp; ORIGRESPCODE = 97</w:t>
      </w:r>
    </w:p>
    <w:p w14:paraId="22937091" w14:textId="77777777" w:rsidR="00C74980" w:rsidRDefault="00000000">
      <w:r>
        <w:rPr>
          <w:rFonts w:ascii="Courier New" w:eastAsia="Courier New" w:hAnsi="Courier New"/>
          <w:sz w:val="20"/>
        </w:rPr>
        <w:t>UPDATE SHCLOG_SETT_IBFT AS a</w:t>
      </w:r>
      <w:r>
        <w:rPr>
          <w:rFonts w:ascii="Courier New" w:eastAsia="Courier New" w:hAnsi="Courier New"/>
          <w:sz w:val="20"/>
        </w:rPr>
        <w:br/>
        <w:t>JOIN (</w:t>
      </w:r>
      <w:r>
        <w:rPr>
          <w:rFonts w:ascii="Courier New" w:eastAsia="Courier New" w:hAnsi="Courier New"/>
          <w:sz w:val="20"/>
        </w:rPr>
        <w:br/>
        <w:t xml:space="preserve">    SELECT</w:t>
      </w:r>
      <w:r>
        <w:rPr>
          <w:rFonts w:ascii="Courier New" w:eastAsia="Courier New" w:hAnsi="Courier New"/>
          <w:sz w:val="20"/>
        </w:rPr>
        <w:br/>
        <w:t xml:space="preserve">        tidb_id,</w:t>
      </w:r>
      <w:r>
        <w:rPr>
          <w:rFonts w:ascii="Courier New" w:eastAsia="Courier New" w:hAnsi="Courier New"/>
          <w:sz w:val="20"/>
        </w:rPr>
        <w:br/>
        <w:t xml:space="preserve">        ROW_NUMBER() OVER (ORDER BY TRANDATE, TRANTIME, TRACE, id) + :iSTT AS new_stt</w:t>
      </w:r>
      <w:r>
        <w:rPr>
          <w:rFonts w:ascii="Courier New" w:eastAsia="Courier New" w:hAnsi="Courier New"/>
          <w:sz w:val="20"/>
        </w:rPr>
        <w:br/>
        <w:t xml:space="preserve">    FROM SHCLOG_SETT_IBFT</w:t>
      </w:r>
      <w:r>
        <w:rPr>
          <w:rFonts w:ascii="Courier New" w:eastAsia="Courier New" w:hAnsi="Courier New"/>
          <w:sz w:val="20"/>
        </w:rPr>
        <w:br/>
        <w:t xml:space="preserve">    WHERE STT IS NULL</w:t>
      </w:r>
      <w:r>
        <w:rPr>
          <w:rFonts w:ascii="Courier New" w:eastAsia="Courier New" w:hAnsi="Courier New"/>
          <w:sz w:val="20"/>
        </w:rPr>
        <w:br/>
        <w:t xml:space="preserve">      AND ORIGRESPCODE = 97</w:t>
      </w:r>
      <w:r>
        <w:rPr>
          <w:rFonts w:ascii="Courier New" w:eastAsia="Courier New" w:hAnsi="Courier New"/>
          <w:sz w:val="20"/>
        </w:rPr>
        <w:br/>
        <w:t>) AS b</w:t>
      </w:r>
      <w:r>
        <w:rPr>
          <w:rFonts w:ascii="Courier New" w:eastAsia="Courier New" w:hAnsi="Courier New"/>
          <w:sz w:val="20"/>
        </w:rPr>
        <w:br/>
        <w:t>ON a.tidb_id = b.tidb_id</w:t>
      </w:r>
      <w:r>
        <w:rPr>
          <w:rFonts w:ascii="Courier New" w:eastAsia="Courier New" w:hAnsi="Courier New"/>
          <w:sz w:val="20"/>
        </w:rPr>
        <w:br/>
        <w:t>SET a.STT = b.new_stt;</w:t>
      </w:r>
    </w:p>
    <w:p w14:paraId="0D522400" w14:textId="77777777" w:rsidR="00C74980" w:rsidRDefault="00000000">
      <w:r>
        <w:rPr>
          <w:rFonts w:ascii="Times New Roman" w:hAnsi="Times New Roman" w:eastAsia="Times New Roman"/>
          <w:b/>
          <w:sz w:val="24"/>
        </w:rPr>
        <w:t>Step 6 – Log kết thúc toàn store</w:t>
      </w:r>
    </w:p>
    <w:p w14:paraId="233BC5C1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'End MERGE_SHC_SETT_IBFT_200', 'RPT.MERGE_SHC_SETT_IBFT_200');</w:t>
      </w:r>
    </w:p>
    <w:p w14:paraId="471E47F7" w14:textId="77777777" w:rsidR="00C74980" w:rsidRDefault="00000000">
      <w:r>
        <w:rPr>
          <w:rFonts w:ascii="Times New Roman" w:hAnsi="Times New Roman" w:eastAsia="Times New Roman"/>
          <w:b/>
          <w:sz w:val="24"/>
        </w:rPr>
        <w:t>Step 7 – Log lỗi (Exception)</w:t>
      </w:r>
    </w:p>
    <w:p w14:paraId="6FBBBA2D" w14:textId="77777777" w:rsidR="00C74980" w:rsidRDefault="00000000">
      <w:r>
        <w:rPr>
          <w:rFonts w:ascii="Courier New" w:eastAsia="Courier New" w:hAnsi="Courier New"/>
          <w:sz w:val="20"/>
        </w:rPr>
        <w:lastRenderedPageBreak/>
        <w:t>INSERT INTO ERR_EX(ERR_TIME, ERR_CODE, ERR_DETAIL, ERR_MODULE, CRITICAL_LEVEL)</w:t>
      </w:r>
      <w:r>
        <w:rPr>
          <w:rFonts w:ascii="Courier New" w:eastAsia="Courier New" w:hAnsi="Courier New"/>
          <w:sz w:val="20"/>
        </w:rPr>
        <w:br/>
        <w:t>VALUES (NOW(), :ecode, :emesg, 'RPT.MERGE_SHC_SETT_IBFT_200', 2);</w:t>
      </w:r>
    </w:p>
    <w:sectPr w:rsidR="00C74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731080">
    <w:abstractNumId w:val="8"/>
  </w:num>
  <w:num w:numId="2" w16cid:durableId="1170102619">
    <w:abstractNumId w:val="6"/>
  </w:num>
  <w:num w:numId="3" w16cid:durableId="851650723">
    <w:abstractNumId w:val="5"/>
  </w:num>
  <w:num w:numId="4" w16cid:durableId="194271899">
    <w:abstractNumId w:val="4"/>
  </w:num>
  <w:num w:numId="5" w16cid:durableId="1647860984">
    <w:abstractNumId w:val="7"/>
  </w:num>
  <w:num w:numId="6" w16cid:durableId="232937496">
    <w:abstractNumId w:val="3"/>
  </w:num>
  <w:num w:numId="7" w16cid:durableId="1101485883">
    <w:abstractNumId w:val="2"/>
  </w:num>
  <w:num w:numId="8" w16cid:durableId="1046492072">
    <w:abstractNumId w:val="1"/>
  </w:num>
  <w:num w:numId="9" w16cid:durableId="9364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9A6"/>
    <w:rsid w:val="0006063C"/>
    <w:rsid w:val="0015074B"/>
    <w:rsid w:val="00172428"/>
    <w:rsid w:val="002615B7"/>
    <w:rsid w:val="00281163"/>
    <w:rsid w:val="0029639D"/>
    <w:rsid w:val="00326F90"/>
    <w:rsid w:val="00497B75"/>
    <w:rsid w:val="007F416D"/>
    <w:rsid w:val="00860665"/>
    <w:rsid w:val="00AA1D8D"/>
    <w:rsid w:val="00B47730"/>
    <w:rsid w:val="00C74980"/>
    <w:rsid w:val="00CB0664"/>
    <w:rsid w:val="00CD3E4E"/>
    <w:rsid w:val="00DC41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7C97F"/>
  <w14:defaultImageDpi w14:val="300"/>
  <w15:docId w15:val="{3217993D-E4F9-459A-B51C-EE8B2AC7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26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7</cp:revision>
  <dcterms:created xsi:type="dcterms:W3CDTF">2013-12-23T23:15:00Z</dcterms:created>
  <dcterms:modified xsi:type="dcterms:W3CDTF">2025-10-10T07:02:00Z</dcterms:modified>
  <cp:category/>
</cp:coreProperties>
</file>