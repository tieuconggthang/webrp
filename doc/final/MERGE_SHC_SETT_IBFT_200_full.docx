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D6DC5" w14:textId="77777777" w:rsidR="00960DA8" w:rsidRDefault="00000000">
      <w:pPr>
        <w:jc w:val="center"/>
      </w:pPr>
      <w:r>
        <w:rPr>
          <w:b/>
        </w:rPr>
        <w:t>TÀI LIỆU TÓM TẮT – RPT.MERGE_SHC_SETT_IBFT_200 (Oracle → TiDB/Java)</w:t>
      </w:r>
    </w:p>
    <w:p w14:paraId="6F78E0E0" w14:textId="77777777" w:rsidR="00960DA8" w:rsidRDefault="00960DA8"/>
    <w:p w14:paraId="0B57E811" w14:textId="77777777" w:rsidR="00960DA8" w:rsidRDefault="00000000">
      <w:r>
        <w:rPr>
          <w:b/>
        </w:rPr>
        <w:t>I. Điều kiện trước khi thực thi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8"/>
        <w:gridCol w:w="3528"/>
        <w:gridCol w:w="3528"/>
        <w:gridCol w:w="3528"/>
      </w:tblGrid>
      <w:tr w:rsidR="00960DA8" w14:paraId="488F378E" w14:textId="77777777" w:rsidTr="001B7C8A">
        <w:tc>
          <w:tcPr>
            <w:tcW w:w="3528" w:type="dxa"/>
          </w:tcPr>
          <w:p w14:paraId="466E93F1" w14:textId="77777777" w:rsidR="00960DA8" w:rsidRDefault="00000000">
            <w:r>
              <w:t>Step</w:t>
            </w:r>
          </w:p>
        </w:tc>
        <w:tc>
          <w:tcPr>
            <w:tcW w:w="3528" w:type="dxa"/>
          </w:tcPr>
          <w:p w14:paraId="1B2E4E22" w14:textId="77777777" w:rsidR="00960DA8" w:rsidRDefault="00000000">
            <w:r>
              <w:t>Mã</w:t>
            </w:r>
          </w:p>
        </w:tc>
        <w:tc>
          <w:tcPr>
            <w:tcW w:w="3528" w:type="dxa"/>
          </w:tcPr>
          <w:p w14:paraId="5A783010" w14:textId="77777777" w:rsidR="00960DA8" w:rsidRDefault="00000000">
            <w:r>
              <w:t>Câu lệnh SQL (rút gọn)</w:t>
            </w:r>
          </w:p>
        </w:tc>
        <w:tc>
          <w:tcPr>
            <w:tcW w:w="3528" w:type="dxa"/>
          </w:tcPr>
          <w:p w14:paraId="4FD8BB1D" w14:textId="77777777" w:rsidR="00960DA8" w:rsidRDefault="00000000">
            <w:r>
              <w:t>Mô tả / Ghi chú nghiệp vụ</w:t>
            </w:r>
          </w:p>
        </w:tc>
      </w:tr>
      <w:tr w:rsidR="00960DA8" w14:paraId="6BDDB72F" w14:textId="77777777" w:rsidTr="001B7C8A">
        <w:tc>
          <w:tcPr>
            <w:tcW w:w="3528" w:type="dxa"/>
          </w:tcPr>
          <w:p w14:paraId="39530B44" w14:textId="77777777" w:rsidR="00960DA8" w:rsidRDefault="00000000">
            <w:r>
              <w:t>0.0</w:t>
            </w:r>
          </w:p>
        </w:tc>
        <w:tc>
          <w:tcPr>
            <w:tcW w:w="3528" w:type="dxa"/>
          </w:tcPr>
          <w:p w14:paraId="41E410E3" w14:textId="77777777" w:rsidR="00960DA8" w:rsidRDefault="00000000">
            <w:r>
              <w:t>-</w:t>
            </w:r>
          </w:p>
        </w:tc>
        <w:tc>
          <w:tcPr>
            <w:tcW w:w="3528" w:type="dxa"/>
          </w:tcPr>
          <w:p w14:paraId="65689E7E" w14:textId="77777777" w:rsidR="00960DA8" w:rsidRDefault="00000000">
            <w:r>
              <w:t>(Không có lệnh SQL)</w:t>
            </w:r>
          </w:p>
        </w:tc>
        <w:tc>
          <w:tcPr>
            <w:tcW w:w="3528" w:type="dxa"/>
          </w:tcPr>
          <w:p w14:paraId="7995334B" w14:textId="77777777" w:rsidR="00960DA8" w:rsidRDefault="00000000">
            <w:r>
              <w:t>Dữ liệu đã được đồng bộ từ hệ thống Oracle sang TiDB thông qua pipeline Debezium → Kafka → Java Spring Boot Consumer. Các bảng ISOMESSAGE_TMP_TURN và V_APG10_TRANS đã có dữ liệu sẵn sàng xử lý.</w:t>
            </w:r>
          </w:p>
        </w:tc>
      </w:tr>
    </w:tbl>
    <w:p w14:paraId="33C9787E" w14:textId="77777777" w:rsidR="00960DA8" w:rsidRDefault="00000000">
      <w:r>
        <w:rPr>
          <w:b/>
        </w:rPr>
        <w:br/>
        <w:t>II. Tiền xử lý dữ liệu (Pre-Processing)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4"/>
        <w:gridCol w:w="2372"/>
        <w:gridCol w:w="7494"/>
        <w:gridCol w:w="2628"/>
      </w:tblGrid>
      <w:tr w:rsidR="00960DA8" w14:paraId="15EC2952" w14:textId="77777777" w:rsidTr="001B7C8A">
        <w:tc>
          <w:tcPr>
            <w:tcW w:w="3528" w:type="dxa"/>
          </w:tcPr>
          <w:p w14:paraId="53203B56" w14:textId="77777777" w:rsidR="00960DA8" w:rsidRDefault="00000000">
            <w:r>
              <w:t>Step</w:t>
            </w:r>
          </w:p>
        </w:tc>
        <w:tc>
          <w:tcPr>
            <w:tcW w:w="3528" w:type="dxa"/>
          </w:tcPr>
          <w:p w14:paraId="1691299D" w14:textId="77777777" w:rsidR="00960DA8" w:rsidRDefault="00000000">
            <w:r>
              <w:t>Mã</w:t>
            </w:r>
          </w:p>
        </w:tc>
        <w:tc>
          <w:tcPr>
            <w:tcW w:w="3528" w:type="dxa"/>
          </w:tcPr>
          <w:p w14:paraId="59F61791" w14:textId="77777777" w:rsidR="00960DA8" w:rsidRDefault="00000000">
            <w:r>
              <w:t>Câu lệnh SQL (rút gọn)</w:t>
            </w:r>
          </w:p>
        </w:tc>
        <w:tc>
          <w:tcPr>
            <w:tcW w:w="3528" w:type="dxa"/>
          </w:tcPr>
          <w:p w14:paraId="50F303F8" w14:textId="77777777" w:rsidR="00960DA8" w:rsidRDefault="00000000">
            <w:r>
              <w:t>Mô tả / Ghi chú nghiệp vụ</w:t>
            </w:r>
          </w:p>
        </w:tc>
      </w:tr>
      <w:tr w:rsidR="00960DA8" w14:paraId="56DC964D" w14:textId="77777777" w:rsidTr="001B7C8A">
        <w:tc>
          <w:tcPr>
            <w:tcW w:w="3528" w:type="dxa"/>
          </w:tcPr>
          <w:p w14:paraId="1FF9FBAB" w14:textId="77777777" w:rsidR="00960DA8" w:rsidRDefault="00000000">
            <w:r>
              <w:t>0.1</w:t>
            </w:r>
          </w:p>
        </w:tc>
        <w:tc>
          <w:tcPr>
            <w:tcW w:w="3528" w:type="dxa"/>
          </w:tcPr>
          <w:p w14:paraId="54389088" w14:textId="77777777" w:rsidR="00960DA8" w:rsidRDefault="00000000">
            <w:r>
              <w:t>100100100152</w:t>
            </w:r>
          </w:p>
        </w:tc>
        <w:tc>
          <w:tcPr>
            <w:tcW w:w="3528" w:type="dxa"/>
          </w:tcPr>
          <w:p w14:paraId="190DA134" w14:textId="77777777" w:rsidR="00960DA8" w:rsidRDefault="00000000">
            <w:r>
              <w:t>TRUNCATE TABLE SHCLOG_SETT_IBFT</w:t>
            </w:r>
          </w:p>
        </w:tc>
        <w:tc>
          <w:tcPr>
            <w:tcW w:w="3528" w:type="dxa"/>
          </w:tcPr>
          <w:p w14:paraId="3AEDFBAB" w14:textId="77777777" w:rsidR="00960DA8" w:rsidRDefault="00000000">
            <w:r>
              <w:t>Xóa dữ liệu cũ trong bảng đích.</w:t>
            </w:r>
          </w:p>
        </w:tc>
      </w:tr>
      <w:tr w:rsidR="00960DA8" w14:paraId="3575F50C" w14:textId="77777777" w:rsidTr="001B7C8A">
        <w:tc>
          <w:tcPr>
            <w:tcW w:w="3528" w:type="dxa"/>
          </w:tcPr>
          <w:p w14:paraId="677EF73D" w14:textId="77777777" w:rsidR="00960DA8" w:rsidRDefault="00000000">
            <w:r>
              <w:t>0.2</w:t>
            </w:r>
          </w:p>
        </w:tc>
        <w:tc>
          <w:tcPr>
            <w:tcW w:w="3528" w:type="dxa"/>
          </w:tcPr>
          <w:p w14:paraId="0CDFD540" w14:textId="77777777" w:rsidR="00960DA8" w:rsidRDefault="00000000">
            <w:r>
              <w:t>100100201900</w:t>
            </w:r>
          </w:p>
        </w:tc>
        <w:tc>
          <w:tcPr>
            <w:tcW w:w="3528" w:type="dxa"/>
          </w:tcPr>
          <w:p w14:paraId="0204B5EC" w14:textId="77777777" w:rsidR="00960DA8" w:rsidRDefault="00000000">
            <w:r>
              <w:t>SELECT COUNT(*) FROM NP_EXEC_LOG WHERE EXEC_DATE &gt; TRUNC(SYSDATE)</w:t>
            </w:r>
          </w:p>
        </w:tc>
        <w:tc>
          <w:tcPr>
            <w:tcW w:w="3528" w:type="dxa"/>
          </w:tcPr>
          <w:p w14:paraId="09C3BEA8" w14:textId="77777777" w:rsidR="00960DA8" w:rsidRDefault="00000000">
            <w:r>
              <w:t>Kiểm tra log hợp lệ trước khi chạy.</w:t>
            </w:r>
          </w:p>
        </w:tc>
      </w:tr>
      <w:tr w:rsidR="00960DA8" w14:paraId="1D78F45D" w14:textId="77777777" w:rsidTr="001B7C8A">
        <w:tc>
          <w:tcPr>
            <w:tcW w:w="3528" w:type="dxa"/>
          </w:tcPr>
          <w:p w14:paraId="094698CE" w14:textId="77777777" w:rsidR="00960DA8" w:rsidRDefault="00000000">
            <w:r>
              <w:t>0.3</w:t>
            </w:r>
          </w:p>
        </w:tc>
        <w:tc>
          <w:tcPr>
            <w:tcW w:w="3528" w:type="dxa"/>
          </w:tcPr>
          <w:p w14:paraId="7460DE04" w14:textId="77777777" w:rsidR="00960DA8" w:rsidRDefault="00000000">
            <w:r>
              <w:t>100100300100</w:t>
            </w:r>
          </w:p>
        </w:tc>
        <w:tc>
          <w:tcPr>
            <w:tcW w:w="3528" w:type="dxa"/>
          </w:tcPr>
          <w:p w14:paraId="43322EB9" w14:textId="77777777" w:rsidR="00960DA8" w:rsidRDefault="00000000">
            <w:r>
              <w:t>TRUNCATE TABLE ISOMESSAGE_TMP_TURN</w:t>
            </w:r>
          </w:p>
        </w:tc>
        <w:tc>
          <w:tcPr>
            <w:tcW w:w="3528" w:type="dxa"/>
          </w:tcPr>
          <w:p w14:paraId="77373F01" w14:textId="77777777" w:rsidR="00960DA8" w:rsidRDefault="00000000">
            <w:r>
              <w:t>Xóa dữ liệu tạm online cũ.</w:t>
            </w:r>
          </w:p>
        </w:tc>
      </w:tr>
      <w:tr w:rsidR="00960DA8" w14:paraId="51F255B9" w14:textId="77777777" w:rsidTr="001B7C8A">
        <w:tc>
          <w:tcPr>
            <w:tcW w:w="3528" w:type="dxa"/>
          </w:tcPr>
          <w:p w14:paraId="444355F2" w14:textId="77777777" w:rsidR="00960DA8" w:rsidRDefault="00000000">
            <w:r>
              <w:t>0.4</w:t>
            </w:r>
          </w:p>
        </w:tc>
        <w:tc>
          <w:tcPr>
            <w:tcW w:w="3528" w:type="dxa"/>
          </w:tcPr>
          <w:p w14:paraId="66450DA9" w14:textId="77777777" w:rsidR="00960DA8" w:rsidRDefault="00000000">
            <w:r>
              <w:t>100100300200</w:t>
            </w:r>
          </w:p>
        </w:tc>
        <w:tc>
          <w:tcPr>
            <w:tcW w:w="3528" w:type="dxa"/>
          </w:tcPr>
          <w:p w14:paraId="022A0A0E" w14:textId="77777777" w:rsidR="00960DA8" w:rsidRDefault="00000000">
            <w:r>
              <w:t>INSERT INTO ISOMESSAGE_TMP_TURN ... FROM IPSIBT20.ISOMESSAGE@NEW_IPSIBT</w:t>
            </w:r>
          </w:p>
        </w:tc>
        <w:tc>
          <w:tcPr>
            <w:tcW w:w="3528" w:type="dxa"/>
          </w:tcPr>
          <w:p w14:paraId="21D05FA7" w14:textId="54FF6E69" w:rsidR="00960DA8" w:rsidRDefault="00000000">
            <w:r>
              <w:t>Lấy dữ liệu từ</w:t>
            </w:r>
            <w:r w:rsidR="001B7C8A">
              <w:t xml:space="preserve"> </w:t>
            </w:r>
            <w:proofErr w:type="spellStart"/>
            <w:r w:rsidR="001B7C8A">
              <w:t>bảng</w:t>
            </w:r>
            <w:proofErr w:type="spellEnd"/>
            <w:r w:rsidR="001B7C8A">
              <w:t xml:space="preserve"> ISOMESSAGE đã được </w:t>
            </w:r>
            <w:proofErr w:type="spellStart"/>
            <w:r w:rsidR="001B7C8A">
              <w:t>đồng</w:t>
            </w:r>
            <w:proofErr w:type="spellEnd"/>
            <w:r w:rsidR="001B7C8A">
              <w:t xml:space="preserve"> </w:t>
            </w:r>
            <w:proofErr w:type="spellStart"/>
            <w:r w:rsidR="001B7C8A">
              <w:t>bộ</w:t>
            </w:r>
            <w:proofErr w:type="spellEnd"/>
          </w:p>
        </w:tc>
      </w:tr>
      <w:tr w:rsidR="00960DA8" w14:paraId="4993BBDA" w14:textId="77777777" w:rsidTr="001B7C8A">
        <w:tc>
          <w:tcPr>
            <w:tcW w:w="3528" w:type="dxa"/>
          </w:tcPr>
          <w:p w14:paraId="58CF72B2" w14:textId="77777777" w:rsidR="00960DA8" w:rsidRDefault="00000000">
            <w:r>
              <w:t>0.5</w:t>
            </w:r>
          </w:p>
        </w:tc>
        <w:tc>
          <w:tcPr>
            <w:tcW w:w="3528" w:type="dxa"/>
          </w:tcPr>
          <w:p w14:paraId="2970045C" w14:textId="77777777" w:rsidR="00960DA8" w:rsidRDefault="00000000">
            <w:r>
              <w:t>100100300202</w:t>
            </w:r>
          </w:p>
        </w:tc>
        <w:tc>
          <w:tcPr>
            <w:tcW w:w="3528" w:type="dxa"/>
          </w:tcPr>
          <w:p w14:paraId="49641443" w14:textId="77777777" w:rsidR="00960DA8" w:rsidRDefault="00000000">
            <w:r>
              <w:t>INSERT INTO ISOMESSAGE_TMP_TURN ... FROM QRREALTIME_BACKEND.V_APG10_TRANS@LINKACHTEST</w:t>
            </w:r>
          </w:p>
        </w:tc>
        <w:tc>
          <w:tcPr>
            <w:tcW w:w="3528" w:type="dxa"/>
          </w:tcPr>
          <w:p w14:paraId="1F6A3C30" w14:textId="0552AAC1" w:rsidR="00960DA8" w:rsidRDefault="001B7C8A">
            <w:r>
              <w:t xml:space="preserve">Lấy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tiếp từ </w:t>
            </w:r>
            <w:proofErr w:type="spellStart"/>
            <w:r>
              <w:t>bảng</w:t>
            </w:r>
            <w:proofErr w:type="spellEnd"/>
            <w:r>
              <w:t xml:space="preserve"> V_APG10_TRANS đã được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 w:rsidR="00000000">
              <w:t>.</w:t>
            </w:r>
          </w:p>
        </w:tc>
      </w:tr>
      <w:tr w:rsidR="00960DA8" w14:paraId="6460BDFA" w14:textId="77777777" w:rsidTr="001B7C8A">
        <w:tc>
          <w:tcPr>
            <w:tcW w:w="3528" w:type="dxa"/>
          </w:tcPr>
          <w:p w14:paraId="439A7FCC" w14:textId="77777777" w:rsidR="00960DA8" w:rsidRDefault="00000000">
            <w:r>
              <w:t>0.6</w:t>
            </w:r>
          </w:p>
        </w:tc>
        <w:tc>
          <w:tcPr>
            <w:tcW w:w="3528" w:type="dxa"/>
          </w:tcPr>
          <w:p w14:paraId="19259AA4" w14:textId="77777777" w:rsidR="00960DA8" w:rsidRDefault="00000000">
            <w:r>
              <w:t>100100300205</w:t>
            </w:r>
          </w:p>
        </w:tc>
        <w:tc>
          <w:tcPr>
            <w:tcW w:w="3528" w:type="dxa"/>
          </w:tcPr>
          <w:p w14:paraId="52AA3DC6" w14:textId="77777777" w:rsidR="00960DA8" w:rsidRDefault="00000000">
            <w:r>
              <w:t xml:space="preserve">BEGIN GATHER_TABLE_FILL_DATA_DAILY('RPT','ISOMESSAGE_TMP_TURN'); </w:t>
            </w:r>
            <w:r>
              <w:lastRenderedPageBreak/>
              <w:t>END;</w:t>
            </w:r>
          </w:p>
        </w:tc>
        <w:tc>
          <w:tcPr>
            <w:tcW w:w="3528" w:type="dxa"/>
          </w:tcPr>
          <w:p w14:paraId="6810B79C" w14:textId="77777777" w:rsidR="00960DA8" w:rsidRDefault="00000000">
            <w:r>
              <w:lastRenderedPageBreak/>
              <w:t>Gather lại thống kê cho bảng tạm.</w:t>
            </w:r>
          </w:p>
        </w:tc>
      </w:tr>
      <w:tr w:rsidR="00960DA8" w14:paraId="43EA8F7E" w14:textId="77777777" w:rsidTr="001B7C8A">
        <w:tc>
          <w:tcPr>
            <w:tcW w:w="3528" w:type="dxa"/>
          </w:tcPr>
          <w:p w14:paraId="6E6505A5" w14:textId="77777777" w:rsidR="00960DA8" w:rsidRDefault="00000000">
            <w:r>
              <w:t>0.7</w:t>
            </w:r>
          </w:p>
        </w:tc>
        <w:tc>
          <w:tcPr>
            <w:tcW w:w="3528" w:type="dxa"/>
          </w:tcPr>
          <w:p w14:paraId="34968560" w14:textId="77777777" w:rsidR="00960DA8" w:rsidRDefault="00000000">
            <w:r>
              <w:t>100100300410</w:t>
            </w:r>
          </w:p>
        </w:tc>
        <w:tc>
          <w:tcPr>
            <w:tcW w:w="3528" w:type="dxa"/>
          </w:tcPr>
          <w:p w14:paraId="0D878639" w14:textId="77777777" w:rsidR="00960DA8" w:rsidRDefault="00000000">
            <w:r>
              <w:t>TRUNCATE TABLE ISOMESSAGE_TMP_68_TO</w:t>
            </w:r>
          </w:p>
        </w:tc>
        <w:tc>
          <w:tcPr>
            <w:tcW w:w="3528" w:type="dxa"/>
          </w:tcPr>
          <w:p w14:paraId="23350416" w14:textId="77777777" w:rsidR="00960DA8" w:rsidRDefault="00000000">
            <w:r>
              <w:t>Xóa dữ liệu timeout RC=68.</w:t>
            </w:r>
          </w:p>
        </w:tc>
      </w:tr>
      <w:tr w:rsidR="00960DA8" w14:paraId="232ABA2F" w14:textId="77777777" w:rsidTr="001B7C8A">
        <w:tc>
          <w:tcPr>
            <w:tcW w:w="3528" w:type="dxa"/>
          </w:tcPr>
          <w:p w14:paraId="188FA3E7" w14:textId="77777777" w:rsidR="00960DA8" w:rsidRDefault="00000000">
            <w:r>
              <w:t>0.8</w:t>
            </w:r>
          </w:p>
        </w:tc>
        <w:tc>
          <w:tcPr>
            <w:tcW w:w="3528" w:type="dxa"/>
          </w:tcPr>
          <w:p w14:paraId="598F8133" w14:textId="77777777" w:rsidR="00960DA8" w:rsidRDefault="00000000">
            <w:r>
              <w:t>100100300420</w:t>
            </w:r>
          </w:p>
        </w:tc>
        <w:tc>
          <w:tcPr>
            <w:tcW w:w="3528" w:type="dxa"/>
          </w:tcPr>
          <w:p w14:paraId="715C68C7" w14:textId="77777777" w:rsidR="00960DA8" w:rsidRDefault="00000000">
            <w:r>
              <w:t>INSERT INTO ISOMESSAGE_TMP_68_TO ... WHERE RESPONSE_CODE=68</w:t>
            </w:r>
          </w:p>
        </w:tc>
        <w:tc>
          <w:tcPr>
            <w:tcW w:w="3528" w:type="dxa"/>
          </w:tcPr>
          <w:p w14:paraId="012C7FAD" w14:textId="77777777" w:rsidR="00960DA8" w:rsidRDefault="00000000">
            <w:r>
              <w:t>Đẩy dữ liệu lỗi 68 vào bảng riêng.</w:t>
            </w:r>
          </w:p>
        </w:tc>
      </w:tr>
      <w:tr w:rsidR="00960DA8" w14:paraId="19772655" w14:textId="77777777" w:rsidTr="001B7C8A">
        <w:tc>
          <w:tcPr>
            <w:tcW w:w="3528" w:type="dxa"/>
          </w:tcPr>
          <w:p w14:paraId="3935689B" w14:textId="77777777" w:rsidR="00960DA8" w:rsidRDefault="00000000">
            <w:r>
              <w:t>0.9</w:t>
            </w:r>
          </w:p>
        </w:tc>
        <w:tc>
          <w:tcPr>
            <w:tcW w:w="3528" w:type="dxa"/>
          </w:tcPr>
          <w:p w14:paraId="50FAC4E2" w14:textId="77777777" w:rsidR="00960DA8" w:rsidRDefault="00000000">
            <w:r>
              <w:t>100100300510</w:t>
            </w:r>
          </w:p>
        </w:tc>
        <w:tc>
          <w:tcPr>
            <w:tcW w:w="3528" w:type="dxa"/>
          </w:tcPr>
          <w:p w14:paraId="3F5FE7AC" w14:textId="77777777" w:rsidR="00960DA8" w:rsidRDefault="00000000">
            <w:r>
              <w:t>BEGIN GET_ISOMESSAGE_TMP_TURN(); END;</w:t>
            </w:r>
          </w:p>
        </w:tc>
        <w:tc>
          <w:tcPr>
            <w:tcW w:w="3528" w:type="dxa"/>
          </w:tcPr>
          <w:p w14:paraId="5D477598" w14:textId="77777777" w:rsidR="00960DA8" w:rsidRDefault="00000000">
            <w:r>
              <w:t>Đẩy dữ liệu msgtype=210 vào bảng đích.</w:t>
            </w:r>
          </w:p>
        </w:tc>
      </w:tr>
      <w:tr w:rsidR="00960DA8" w14:paraId="01A06690" w14:textId="77777777" w:rsidTr="001B7C8A">
        <w:tc>
          <w:tcPr>
            <w:tcW w:w="3528" w:type="dxa"/>
          </w:tcPr>
          <w:p w14:paraId="0B0643C1" w14:textId="77777777" w:rsidR="00960DA8" w:rsidRDefault="00000000">
            <w:r>
              <w:t>0.10</w:t>
            </w:r>
          </w:p>
        </w:tc>
        <w:tc>
          <w:tcPr>
            <w:tcW w:w="3528" w:type="dxa"/>
          </w:tcPr>
          <w:p w14:paraId="0A61F16C" w14:textId="77777777" w:rsidR="00960DA8" w:rsidRDefault="00000000">
            <w:r>
              <w:t>100100300517</w:t>
            </w:r>
          </w:p>
        </w:tc>
        <w:tc>
          <w:tcPr>
            <w:tcW w:w="3528" w:type="dxa"/>
          </w:tcPr>
          <w:p w14:paraId="6A777973" w14:textId="77777777" w:rsidR="00960DA8" w:rsidRDefault="00000000">
            <w:r>
              <w:t>BEGIN GATHER_TABLE_FILL_DATA_DAILY('RPT','SHCLOG_SETT_IBFT'); END;</w:t>
            </w:r>
          </w:p>
        </w:tc>
        <w:tc>
          <w:tcPr>
            <w:tcW w:w="3528" w:type="dxa"/>
          </w:tcPr>
          <w:p w14:paraId="047B19FB" w14:textId="77777777" w:rsidR="00960DA8" w:rsidRDefault="00000000">
            <w:r>
              <w:t>Gather lại bảng tạm đích.</w:t>
            </w:r>
          </w:p>
        </w:tc>
      </w:tr>
    </w:tbl>
    <w:p w14:paraId="018B5485" w14:textId="77777777" w:rsidR="00960DA8" w:rsidRDefault="00000000">
      <w:r>
        <w:rPr>
          <w:b/>
        </w:rPr>
        <w:br/>
        <w:t>III. Bảng thay thế nhanh Oracle → TiDB/Java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4"/>
        <w:gridCol w:w="4704"/>
        <w:gridCol w:w="4704"/>
      </w:tblGrid>
      <w:tr w:rsidR="00960DA8" w14:paraId="2BF2C732" w14:textId="77777777" w:rsidTr="001B7C8A">
        <w:tc>
          <w:tcPr>
            <w:tcW w:w="4704" w:type="dxa"/>
          </w:tcPr>
          <w:p w14:paraId="59361A41" w14:textId="77777777" w:rsidR="00960DA8" w:rsidRDefault="00000000">
            <w:r>
              <w:t>Câu lệnh / Hàm trong Oracle</w:t>
            </w:r>
          </w:p>
        </w:tc>
        <w:tc>
          <w:tcPr>
            <w:tcW w:w="4704" w:type="dxa"/>
          </w:tcPr>
          <w:p w14:paraId="0B9A0DD6" w14:textId="77777777" w:rsidR="00960DA8" w:rsidRDefault="00000000">
            <w:r>
              <w:t>Cách chuyển đổi trong TiDB / Java</w:t>
            </w:r>
          </w:p>
        </w:tc>
        <w:tc>
          <w:tcPr>
            <w:tcW w:w="4704" w:type="dxa"/>
          </w:tcPr>
          <w:p w14:paraId="30118A48" w14:textId="77777777" w:rsidR="00960DA8" w:rsidRDefault="00000000">
            <w:r>
              <w:t>Ghi chú / Diễn giải</w:t>
            </w:r>
          </w:p>
        </w:tc>
      </w:tr>
      <w:tr w:rsidR="00960DA8" w14:paraId="409F02C9" w14:textId="77777777" w:rsidTr="001B7C8A">
        <w:tc>
          <w:tcPr>
            <w:tcW w:w="4704" w:type="dxa"/>
          </w:tcPr>
          <w:p w14:paraId="1BD0973E" w14:textId="77777777" w:rsidR="00960DA8" w:rsidRDefault="00000000">
            <w:r>
              <w:t>MERGE INTO ...</w:t>
            </w:r>
          </w:p>
        </w:tc>
        <w:tc>
          <w:tcPr>
            <w:tcW w:w="4704" w:type="dxa"/>
          </w:tcPr>
          <w:p w14:paraId="2C46E357" w14:textId="77777777" w:rsidR="00960DA8" w:rsidRDefault="00000000">
            <w:r>
              <w:t>Tách thành 2 lệnh:</w:t>
            </w:r>
            <w:r>
              <w:br/>
              <w:t>(1) INSERT ... WHERE NOT EXISTS(...)</w:t>
            </w:r>
            <w:r>
              <w:br/>
              <w:t>(2) UPDATE ... WHERE EXISTS(...)</w:t>
            </w:r>
          </w:p>
        </w:tc>
        <w:tc>
          <w:tcPr>
            <w:tcW w:w="4704" w:type="dxa"/>
          </w:tcPr>
          <w:p w14:paraId="368C54D3" w14:textId="77777777" w:rsidR="00960DA8" w:rsidRDefault="00000000">
            <w:r>
              <w:t>Không dùng ON DUPLICATE KEY vì không có khóa duy nhất.</w:t>
            </w:r>
          </w:p>
        </w:tc>
      </w:tr>
      <w:tr w:rsidR="00960DA8" w14:paraId="253DCE90" w14:textId="77777777" w:rsidTr="001B7C8A">
        <w:tc>
          <w:tcPr>
            <w:tcW w:w="4704" w:type="dxa"/>
          </w:tcPr>
          <w:p w14:paraId="2F3AB495" w14:textId="77777777" w:rsidR="00960DA8" w:rsidRDefault="00000000">
            <w:r>
              <w:t>SYSDATE / TRUNC</w:t>
            </w:r>
          </w:p>
        </w:tc>
        <w:tc>
          <w:tcPr>
            <w:tcW w:w="4704" w:type="dxa"/>
          </w:tcPr>
          <w:p w14:paraId="7A2E909E" w14:textId="77777777" w:rsidR="00960DA8" w:rsidRDefault="00000000">
            <w:r>
              <w:t>NOW() / DATE(NOW())</w:t>
            </w:r>
          </w:p>
        </w:tc>
        <w:tc>
          <w:tcPr>
            <w:tcW w:w="4704" w:type="dxa"/>
          </w:tcPr>
          <w:p w14:paraId="676EEB17" w14:textId="77777777" w:rsidR="00960DA8" w:rsidRDefault="00000000">
            <w:r>
              <w:t>Lấy thời gian hiện tại, bỏ phần giờ.</w:t>
            </w:r>
          </w:p>
        </w:tc>
      </w:tr>
      <w:tr w:rsidR="00960DA8" w14:paraId="3F5B46AF" w14:textId="77777777" w:rsidTr="001B7C8A">
        <w:tc>
          <w:tcPr>
            <w:tcW w:w="4704" w:type="dxa"/>
          </w:tcPr>
          <w:p w14:paraId="4F2A31CB" w14:textId="77777777" w:rsidR="00960DA8" w:rsidRDefault="00000000">
            <w:r>
              <w:t>TO_DATE / TO_CHAR</w:t>
            </w:r>
          </w:p>
        </w:tc>
        <w:tc>
          <w:tcPr>
            <w:tcW w:w="4704" w:type="dxa"/>
          </w:tcPr>
          <w:p w14:paraId="20C51D87" w14:textId="77777777" w:rsidR="00960DA8" w:rsidRDefault="00000000">
            <w:r>
              <w:t>STR_TO_DATE / DATE_FORMAT</w:t>
            </w:r>
          </w:p>
        </w:tc>
        <w:tc>
          <w:tcPr>
            <w:tcW w:w="4704" w:type="dxa"/>
          </w:tcPr>
          <w:p w14:paraId="450A8348" w14:textId="77777777" w:rsidR="00960DA8" w:rsidRDefault="00000000">
            <w:r>
              <w:t>Chuyển đổi định dạng ngày.</w:t>
            </w:r>
          </w:p>
        </w:tc>
      </w:tr>
      <w:tr w:rsidR="00960DA8" w14:paraId="5FEF4F71" w14:textId="77777777" w:rsidTr="001B7C8A">
        <w:tc>
          <w:tcPr>
            <w:tcW w:w="4704" w:type="dxa"/>
          </w:tcPr>
          <w:p w14:paraId="2BB38623" w14:textId="77777777" w:rsidR="00960DA8" w:rsidRDefault="00000000">
            <w:r>
              <w:t>NVL / DECODE</w:t>
            </w:r>
          </w:p>
        </w:tc>
        <w:tc>
          <w:tcPr>
            <w:tcW w:w="4704" w:type="dxa"/>
          </w:tcPr>
          <w:p w14:paraId="212DA909" w14:textId="77777777" w:rsidR="00960DA8" w:rsidRDefault="00000000">
            <w:r>
              <w:t>IFNULL / CASE WHEN ... END</w:t>
            </w:r>
          </w:p>
        </w:tc>
        <w:tc>
          <w:tcPr>
            <w:tcW w:w="4704" w:type="dxa"/>
          </w:tcPr>
          <w:p w14:paraId="6FBA7A36" w14:textId="77777777" w:rsidR="00960DA8" w:rsidRDefault="00000000">
            <w:r>
              <w:t>Thay thế logic điều kiện.</w:t>
            </w:r>
          </w:p>
        </w:tc>
      </w:tr>
      <w:tr w:rsidR="00960DA8" w14:paraId="7FC71F32" w14:textId="77777777" w:rsidTr="001B7C8A">
        <w:tc>
          <w:tcPr>
            <w:tcW w:w="4704" w:type="dxa"/>
          </w:tcPr>
          <w:p w14:paraId="7AC79C8E" w14:textId="77777777" w:rsidR="00960DA8" w:rsidRDefault="00000000">
            <w:r>
              <w:t>ROWNUM (loại trùng)</w:t>
            </w:r>
          </w:p>
        </w:tc>
        <w:tc>
          <w:tcPr>
            <w:tcW w:w="4704" w:type="dxa"/>
          </w:tcPr>
          <w:p w14:paraId="56CDF31D" w14:textId="77777777" w:rsidR="00960DA8" w:rsidRDefault="00000000">
            <w:r>
              <w:t>ROW_NUMBER() OVER (PARTITION BY ... ORDER BY TNX_STAMP DESC)</w:t>
            </w:r>
          </w:p>
        </w:tc>
        <w:tc>
          <w:tcPr>
            <w:tcW w:w="4704" w:type="dxa"/>
          </w:tcPr>
          <w:p w14:paraId="35F47F5F" w14:textId="77777777" w:rsidR="00960DA8" w:rsidRDefault="00000000">
            <w:r>
              <w:t>Loại bỏ bản ghi trùng.</w:t>
            </w:r>
          </w:p>
        </w:tc>
      </w:tr>
      <w:tr w:rsidR="00960DA8" w14:paraId="474E2549" w14:textId="77777777" w:rsidTr="001B7C8A">
        <w:tc>
          <w:tcPr>
            <w:tcW w:w="4704" w:type="dxa"/>
          </w:tcPr>
          <w:p w14:paraId="1504D081" w14:textId="77777777" w:rsidR="00960DA8" w:rsidRDefault="00000000">
            <w:r>
              <w:t>MAP_IBFT_ACQ_ID</w:t>
            </w:r>
          </w:p>
        </w:tc>
        <w:tc>
          <w:tcPr>
            <w:tcW w:w="4704" w:type="dxa"/>
          </w:tcPr>
          <w:p w14:paraId="74BFAAC5" w14:textId="77777777" w:rsidR="00960DA8" w:rsidRDefault="00000000">
            <w:r>
              <w:t>CASE cố định trong SELECT</w:t>
            </w:r>
          </w:p>
        </w:tc>
        <w:tc>
          <w:tcPr>
            <w:tcW w:w="4704" w:type="dxa"/>
          </w:tcPr>
          <w:p w14:paraId="78073376" w14:textId="77777777" w:rsidR="00960DA8" w:rsidRDefault="00000000">
            <w:r>
              <w:t>Thay bằng biểu thức CASE.</w:t>
            </w:r>
          </w:p>
        </w:tc>
      </w:tr>
      <w:tr w:rsidR="00960DA8" w14:paraId="00BF8EF2" w14:textId="77777777" w:rsidTr="001B7C8A">
        <w:tc>
          <w:tcPr>
            <w:tcW w:w="4704" w:type="dxa"/>
          </w:tcPr>
          <w:p w14:paraId="1BF93F42" w14:textId="77777777" w:rsidR="00960DA8" w:rsidRDefault="00000000">
            <w:r>
              <w:t>GET_IBT_BIN</w:t>
            </w:r>
          </w:p>
        </w:tc>
        <w:tc>
          <w:tcPr>
            <w:tcW w:w="4704" w:type="dxa"/>
          </w:tcPr>
          <w:p w14:paraId="43FC835E" w14:textId="77777777" w:rsidR="00960DA8" w:rsidRDefault="00000000">
            <w:r>
              <w:t>JOIN IBFT_BANK_BINS + CASE map</w:t>
            </w:r>
          </w:p>
        </w:tc>
        <w:tc>
          <w:tcPr>
            <w:tcW w:w="4704" w:type="dxa"/>
          </w:tcPr>
          <w:p w14:paraId="4948966C" w14:textId="77777777" w:rsidR="00960DA8" w:rsidRDefault="00000000">
            <w:r>
              <w:t>Dùng join với bảng BIN.</w:t>
            </w:r>
          </w:p>
        </w:tc>
      </w:tr>
      <w:tr w:rsidR="00960DA8" w14:paraId="399A5C2B" w14:textId="77777777" w:rsidTr="001B7C8A">
        <w:tc>
          <w:tcPr>
            <w:tcW w:w="4704" w:type="dxa"/>
          </w:tcPr>
          <w:p w14:paraId="4FDB87FF" w14:textId="77777777" w:rsidR="00960DA8" w:rsidRDefault="00000000">
            <w:r>
              <w:t>TO_NUMBER_BNV</w:t>
            </w:r>
          </w:p>
        </w:tc>
        <w:tc>
          <w:tcPr>
            <w:tcW w:w="4704" w:type="dxa"/>
          </w:tcPr>
          <w:p w14:paraId="33FD1050" w14:textId="77777777" w:rsidR="00960DA8" w:rsidRDefault="00000000">
            <w:r>
              <w:t>CAST(x AS SIGNED)</w:t>
            </w:r>
          </w:p>
        </w:tc>
        <w:tc>
          <w:tcPr>
            <w:tcW w:w="4704" w:type="dxa"/>
          </w:tcPr>
          <w:p w14:paraId="0E67A7BB" w14:textId="77777777" w:rsidR="00960DA8" w:rsidRDefault="00000000">
            <w:r>
              <w:t>Chuyển chuỗi sang số nguyên.</w:t>
            </w:r>
          </w:p>
        </w:tc>
      </w:tr>
    </w:tbl>
    <w:p w14:paraId="71CEB00A" w14:textId="77777777" w:rsidR="00960DA8" w:rsidRDefault="00000000">
      <w:r>
        <w:rPr>
          <w:b/>
        </w:rPr>
        <w:br/>
        <w:t>IV. Xử lý chính – MERGE_SHC_SETT_IBFT_200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8"/>
        <w:gridCol w:w="3528"/>
        <w:gridCol w:w="3528"/>
        <w:gridCol w:w="3528"/>
      </w:tblGrid>
      <w:tr w:rsidR="00960DA8" w14:paraId="346AE5B7" w14:textId="77777777" w:rsidTr="001B7C8A">
        <w:tc>
          <w:tcPr>
            <w:tcW w:w="3528" w:type="dxa"/>
          </w:tcPr>
          <w:p w14:paraId="21446858" w14:textId="77777777" w:rsidR="00960DA8" w:rsidRDefault="00000000">
            <w:r>
              <w:lastRenderedPageBreak/>
              <w:t>Step</w:t>
            </w:r>
          </w:p>
        </w:tc>
        <w:tc>
          <w:tcPr>
            <w:tcW w:w="3528" w:type="dxa"/>
          </w:tcPr>
          <w:p w14:paraId="5863C36C" w14:textId="77777777" w:rsidR="00960DA8" w:rsidRDefault="00000000">
            <w:r>
              <w:t>Mã</w:t>
            </w:r>
          </w:p>
        </w:tc>
        <w:tc>
          <w:tcPr>
            <w:tcW w:w="3528" w:type="dxa"/>
          </w:tcPr>
          <w:p w14:paraId="064CDCB5" w14:textId="77777777" w:rsidR="00960DA8" w:rsidRDefault="00000000">
            <w:r>
              <w:t>Câu lệnh SQL (rút gọn)</w:t>
            </w:r>
          </w:p>
        </w:tc>
        <w:tc>
          <w:tcPr>
            <w:tcW w:w="3528" w:type="dxa"/>
          </w:tcPr>
          <w:p w14:paraId="4DBBB065" w14:textId="77777777" w:rsidR="00960DA8" w:rsidRDefault="00000000">
            <w:r>
              <w:t>Mô tả / Ghi chú nghiệp vụ</w:t>
            </w:r>
          </w:p>
        </w:tc>
      </w:tr>
      <w:tr w:rsidR="00960DA8" w14:paraId="7A23066C" w14:textId="77777777" w:rsidTr="001B7C8A">
        <w:tc>
          <w:tcPr>
            <w:tcW w:w="3528" w:type="dxa"/>
          </w:tcPr>
          <w:p w14:paraId="03FB5ADA" w14:textId="77777777" w:rsidR="00960DA8" w:rsidRDefault="00000000">
            <w:r>
              <w:t>1</w:t>
            </w:r>
          </w:p>
        </w:tc>
        <w:tc>
          <w:tcPr>
            <w:tcW w:w="3528" w:type="dxa"/>
          </w:tcPr>
          <w:p w14:paraId="5CD9079A" w14:textId="77777777" w:rsidR="00960DA8" w:rsidRDefault="00000000">
            <w:r>
              <w:t>-</w:t>
            </w:r>
          </w:p>
        </w:tc>
        <w:tc>
          <w:tcPr>
            <w:tcW w:w="3528" w:type="dxa"/>
          </w:tcPr>
          <w:p w14:paraId="0D0597CF" w14:textId="77777777" w:rsidR="00960DA8" w:rsidRDefault="00000000">
            <w:r>
              <w:rPr>
                <w:rFonts w:ascii="Consolas" w:eastAsia="Consolas" w:hAnsi="Consolas"/>
                <w:color w:val="3C3C3C"/>
                <w:sz w:val="20"/>
              </w:rPr>
              <w:t>INSERT INTO ERR_EX ...</w:t>
            </w:r>
          </w:p>
        </w:tc>
        <w:tc>
          <w:tcPr>
            <w:tcW w:w="3528" w:type="dxa"/>
          </w:tcPr>
          <w:p w14:paraId="2A9D9327" w14:textId="77777777" w:rsidR="00960DA8" w:rsidRDefault="00000000">
            <w:r>
              <w:t>Ghi log bắt đầu thực thi MERGE.</w:t>
            </w:r>
          </w:p>
        </w:tc>
      </w:tr>
      <w:tr w:rsidR="00960DA8" w14:paraId="1B1B7A78" w14:textId="77777777" w:rsidTr="001B7C8A">
        <w:tc>
          <w:tcPr>
            <w:tcW w:w="3528" w:type="dxa"/>
          </w:tcPr>
          <w:p w14:paraId="2CBA5379" w14:textId="77777777" w:rsidR="00960DA8" w:rsidRDefault="00000000">
            <w:r>
              <w:t>2</w:t>
            </w:r>
          </w:p>
        </w:tc>
        <w:tc>
          <w:tcPr>
            <w:tcW w:w="3528" w:type="dxa"/>
          </w:tcPr>
          <w:p w14:paraId="032114B7" w14:textId="77777777" w:rsidR="00960DA8" w:rsidRDefault="00000000">
            <w:r>
              <w:t>-</w:t>
            </w:r>
          </w:p>
        </w:tc>
        <w:tc>
          <w:tcPr>
            <w:tcW w:w="3528" w:type="dxa"/>
          </w:tcPr>
          <w:p w14:paraId="27245619" w14:textId="77777777" w:rsidR="00960DA8" w:rsidRDefault="00000000">
            <w:r>
              <w:rPr>
                <w:rFonts w:ascii="Consolas" w:eastAsia="Consolas" w:hAnsi="Consolas"/>
                <w:color w:val="3C3C3C"/>
                <w:sz w:val="20"/>
              </w:rPr>
              <w:t>WHERE B.MTI = '0200' AND COALESCE(CAST(B.BEN_ID AS SIGNED),0) &lt;&gt; 0</w:t>
            </w:r>
          </w:p>
        </w:tc>
        <w:tc>
          <w:tcPr>
            <w:tcW w:w="3528" w:type="dxa"/>
          </w:tcPr>
          <w:p w14:paraId="3807B79B" w14:textId="77777777" w:rsidR="00960DA8" w:rsidRDefault="00000000">
            <w:r>
              <w:t>Chuẩn bị và lọc dữ liệu đầu vào.</w:t>
            </w:r>
          </w:p>
        </w:tc>
      </w:tr>
      <w:tr w:rsidR="00960DA8" w14:paraId="16934102" w14:textId="77777777" w:rsidTr="001B7C8A">
        <w:tc>
          <w:tcPr>
            <w:tcW w:w="3528" w:type="dxa"/>
          </w:tcPr>
          <w:p w14:paraId="08361A2D" w14:textId="77777777" w:rsidR="00960DA8" w:rsidRDefault="00000000">
            <w:r>
              <w:t>3.1</w:t>
            </w:r>
          </w:p>
        </w:tc>
        <w:tc>
          <w:tcPr>
            <w:tcW w:w="3528" w:type="dxa"/>
          </w:tcPr>
          <w:p w14:paraId="1E96D5E4" w14:textId="77777777" w:rsidR="00960DA8" w:rsidRDefault="00000000">
            <w:r>
              <w:t>-</w:t>
            </w:r>
          </w:p>
        </w:tc>
        <w:tc>
          <w:tcPr>
            <w:tcW w:w="3528" w:type="dxa"/>
          </w:tcPr>
          <w:p w14:paraId="1B983F62" w14:textId="77777777" w:rsidR="00960DA8" w:rsidRDefault="00000000">
            <w:r>
              <w:rPr>
                <w:rFonts w:ascii="Consolas" w:eastAsia="Consolas" w:hAnsi="Consolas"/>
                <w:color w:val="3C3C3C"/>
                <w:sz w:val="20"/>
              </w:rPr>
              <w:t>UPDATE SHCLOG_SETT_IBFT ... WHERE EXISTS (...)</w:t>
            </w:r>
          </w:p>
        </w:tc>
        <w:tc>
          <w:tcPr>
            <w:tcW w:w="3528" w:type="dxa"/>
          </w:tcPr>
          <w:p w14:paraId="3AC444E1" w14:textId="77777777" w:rsidR="00960DA8" w:rsidRDefault="00000000">
            <w:r>
              <w:t>Cập nhật bản ghi đã tồn tại theo khóa logic.</w:t>
            </w:r>
          </w:p>
        </w:tc>
      </w:tr>
      <w:tr w:rsidR="00960DA8" w14:paraId="09061DBB" w14:textId="77777777" w:rsidTr="001B7C8A">
        <w:tc>
          <w:tcPr>
            <w:tcW w:w="3528" w:type="dxa"/>
          </w:tcPr>
          <w:p w14:paraId="2A31B854" w14:textId="77777777" w:rsidR="00960DA8" w:rsidRDefault="00000000">
            <w:r>
              <w:t>3.2</w:t>
            </w:r>
          </w:p>
        </w:tc>
        <w:tc>
          <w:tcPr>
            <w:tcW w:w="3528" w:type="dxa"/>
          </w:tcPr>
          <w:p w14:paraId="507936BF" w14:textId="77777777" w:rsidR="00960DA8" w:rsidRDefault="00000000">
            <w:r>
              <w:t>-</w:t>
            </w:r>
          </w:p>
        </w:tc>
        <w:tc>
          <w:tcPr>
            <w:tcW w:w="3528" w:type="dxa"/>
          </w:tcPr>
          <w:p w14:paraId="55361B1F" w14:textId="77777777" w:rsidR="00960DA8" w:rsidRDefault="00000000">
            <w:r>
              <w:rPr>
                <w:rFonts w:ascii="Consolas" w:eastAsia="Consolas" w:hAnsi="Consolas"/>
                <w:color w:val="3C3C3C"/>
                <w:sz w:val="20"/>
              </w:rPr>
              <w:t>INSERT INTO SHCLOG_SETT_IBFT (...) WHERE NOT EXISTS (...)</w:t>
            </w:r>
          </w:p>
        </w:tc>
        <w:tc>
          <w:tcPr>
            <w:tcW w:w="3528" w:type="dxa"/>
          </w:tcPr>
          <w:p w14:paraId="17BB5705" w14:textId="77777777" w:rsidR="00960DA8" w:rsidRDefault="00000000">
            <w:r>
              <w:t>Thêm bản ghi mới chưa tồn tại.</w:t>
            </w:r>
          </w:p>
        </w:tc>
      </w:tr>
      <w:tr w:rsidR="00960DA8" w14:paraId="2EBA1B2B" w14:textId="77777777" w:rsidTr="001B7C8A">
        <w:tc>
          <w:tcPr>
            <w:tcW w:w="3528" w:type="dxa"/>
          </w:tcPr>
          <w:p w14:paraId="4AAF4A47" w14:textId="77777777" w:rsidR="00960DA8" w:rsidRDefault="00000000">
            <w:r>
              <w:t>4</w:t>
            </w:r>
          </w:p>
        </w:tc>
        <w:tc>
          <w:tcPr>
            <w:tcW w:w="3528" w:type="dxa"/>
          </w:tcPr>
          <w:p w14:paraId="41C15A3D" w14:textId="77777777" w:rsidR="00960DA8" w:rsidRDefault="00000000">
            <w:r>
              <w:t>-</w:t>
            </w:r>
          </w:p>
        </w:tc>
        <w:tc>
          <w:tcPr>
            <w:tcW w:w="3528" w:type="dxa"/>
          </w:tcPr>
          <w:p w14:paraId="31AFA4D6" w14:textId="77777777" w:rsidR="00960DA8" w:rsidRDefault="00000000">
            <w:r>
              <w:rPr>
                <w:rFonts w:ascii="Consolas" w:eastAsia="Consolas" w:hAnsi="Consolas"/>
                <w:color w:val="3C3C3C"/>
                <w:sz w:val="20"/>
              </w:rPr>
              <w:t>INSERT INTO ERR_EX ...</w:t>
            </w:r>
          </w:p>
        </w:tc>
        <w:tc>
          <w:tcPr>
            <w:tcW w:w="3528" w:type="dxa"/>
          </w:tcPr>
          <w:p w14:paraId="3A5374F1" w14:textId="77777777" w:rsidR="00960DA8" w:rsidRDefault="00000000">
            <w:r>
              <w:t>Ghi log kết thúc MERGE.</w:t>
            </w:r>
          </w:p>
        </w:tc>
      </w:tr>
      <w:tr w:rsidR="00960DA8" w14:paraId="7489F7DC" w14:textId="77777777" w:rsidTr="001B7C8A">
        <w:tc>
          <w:tcPr>
            <w:tcW w:w="3528" w:type="dxa"/>
          </w:tcPr>
          <w:p w14:paraId="34B0FD64" w14:textId="77777777" w:rsidR="00960DA8" w:rsidRDefault="00000000">
            <w:r>
              <w:t>5</w:t>
            </w:r>
          </w:p>
        </w:tc>
        <w:tc>
          <w:tcPr>
            <w:tcW w:w="3528" w:type="dxa"/>
          </w:tcPr>
          <w:p w14:paraId="04F5A4B9" w14:textId="77777777" w:rsidR="00960DA8" w:rsidRDefault="00000000">
            <w:r>
              <w:t>-</w:t>
            </w:r>
          </w:p>
        </w:tc>
        <w:tc>
          <w:tcPr>
            <w:tcW w:w="3528" w:type="dxa"/>
          </w:tcPr>
          <w:p w14:paraId="5EBCF3F2" w14:textId="77777777" w:rsidR="00960DA8" w:rsidRDefault="00000000">
            <w:r>
              <w:rPr>
                <w:rFonts w:ascii="Consolas" w:eastAsia="Consolas" w:hAnsi="Consolas"/>
                <w:color w:val="3C3C3C"/>
                <w:sz w:val="20"/>
              </w:rPr>
              <w:t>UPDATE SHCLOG_SETT_IBFT a ... SET a.STT = b.new_stt</w:t>
            </w:r>
          </w:p>
        </w:tc>
        <w:tc>
          <w:tcPr>
            <w:tcW w:w="3528" w:type="dxa"/>
          </w:tcPr>
          <w:p w14:paraId="11E7613C" w14:textId="77777777" w:rsidR="00960DA8" w:rsidRDefault="00000000">
            <w:r>
              <w:t>Gán số thứ tự STT cho các bản ghi mới.</w:t>
            </w:r>
          </w:p>
        </w:tc>
      </w:tr>
      <w:tr w:rsidR="00960DA8" w14:paraId="6DA05200" w14:textId="77777777" w:rsidTr="001B7C8A">
        <w:tc>
          <w:tcPr>
            <w:tcW w:w="3528" w:type="dxa"/>
          </w:tcPr>
          <w:p w14:paraId="6BF6B48C" w14:textId="77777777" w:rsidR="00960DA8" w:rsidRDefault="00000000">
            <w:r>
              <w:t>6</w:t>
            </w:r>
          </w:p>
        </w:tc>
        <w:tc>
          <w:tcPr>
            <w:tcW w:w="3528" w:type="dxa"/>
          </w:tcPr>
          <w:p w14:paraId="727941FD" w14:textId="77777777" w:rsidR="00960DA8" w:rsidRDefault="00000000">
            <w:r>
              <w:t>-</w:t>
            </w:r>
          </w:p>
        </w:tc>
        <w:tc>
          <w:tcPr>
            <w:tcW w:w="3528" w:type="dxa"/>
          </w:tcPr>
          <w:p w14:paraId="30E56CBD" w14:textId="77777777" w:rsidR="00960DA8" w:rsidRDefault="00000000">
            <w:r>
              <w:rPr>
                <w:rFonts w:ascii="Consolas" w:eastAsia="Consolas" w:hAnsi="Consolas"/>
                <w:color w:val="3C3C3C"/>
                <w:sz w:val="20"/>
              </w:rPr>
              <w:t>INSERT INTO ERR_EX ...</w:t>
            </w:r>
          </w:p>
        </w:tc>
        <w:tc>
          <w:tcPr>
            <w:tcW w:w="3528" w:type="dxa"/>
          </w:tcPr>
          <w:p w14:paraId="6C8962CD" w14:textId="77777777" w:rsidR="00960DA8" w:rsidRDefault="00000000">
            <w:r>
              <w:t>Ghi log hoàn tất store.</w:t>
            </w:r>
          </w:p>
        </w:tc>
      </w:tr>
      <w:tr w:rsidR="00960DA8" w14:paraId="3B10EFB1" w14:textId="77777777" w:rsidTr="001B7C8A">
        <w:tc>
          <w:tcPr>
            <w:tcW w:w="3528" w:type="dxa"/>
          </w:tcPr>
          <w:p w14:paraId="3A76A9D5" w14:textId="77777777" w:rsidR="00960DA8" w:rsidRDefault="00000000">
            <w:r>
              <w:t>7</w:t>
            </w:r>
          </w:p>
        </w:tc>
        <w:tc>
          <w:tcPr>
            <w:tcW w:w="3528" w:type="dxa"/>
          </w:tcPr>
          <w:p w14:paraId="755E3681" w14:textId="77777777" w:rsidR="00960DA8" w:rsidRDefault="00000000">
            <w:r>
              <w:t>-</w:t>
            </w:r>
          </w:p>
        </w:tc>
        <w:tc>
          <w:tcPr>
            <w:tcW w:w="3528" w:type="dxa"/>
          </w:tcPr>
          <w:p w14:paraId="3A5DE2CF" w14:textId="77777777" w:rsidR="00960DA8" w:rsidRDefault="00000000">
            <w:r>
              <w:rPr>
                <w:rFonts w:ascii="Consolas" w:eastAsia="Consolas" w:hAnsi="Consolas"/>
                <w:color w:val="3C3C3C"/>
                <w:sz w:val="20"/>
              </w:rPr>
              <w:t>INSERT INTO ERR_EX ...</w:t>
            </w:r>
          </w:p>
        </w:tc>
        <w:tc>
          <w:tcPr>
            <w:tcW w:w="3528" w:type="dxa"/>
          </w:tcPr>
          <w:p w14:paraId="3ED2E110" w14:textId="77777777" w:rsidR="00960DA8" w:rsidRDefault="00000000">
            <w:r>
              <w:t>Xử lý ngoại lệ nếu có lỗi.</w:t>
            </w:r>
          </w:p>
        </w:tc>
      </w:tr>
    </w:tbl>
    <w:p w14:paraId="13C81AB7" w14:textId="77777777" w:rsidR="00000000" w:rsidRDefault="00000000"/>
    <w:p w14:paraId="4D5CDB7E" w14:textId="498295F6" w:rsidR="001B7C8A" w:rsidRDefault="001B7C8A">
      <w:r>
        <w:t xml:space="preserve">V.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thay thế</w:t>
      </w:r>
    </w:p>
    <w:p w14:paraId="27B0DC9C" w14:textId="77777777" w:rsidR="001B7C8A" w:rsidRDefault="001B7C8A"/>
    <w:p w14:paraId="2F9C6E2E" w14:textId="77777777" w:rsidR="001B7C8A" w:rsidRDefault="001B7C8A"/>
    <w:sectPr w:rsidR="001B7C8A" w:rsidSect="00034616">
      <w:pgSz w:w="15840" w:h="12240" w:orient="landscape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5800196">
    <w:abstractNumId w:val="8"/>
  </w:num>
  <w:num w:numId="2" w16cid:durableId="691492849">
    <w:abstractNumId w:val="6"/>
  </w:num>
  <w:num w:numId="3" w16cid:durableId="1468622330">
    <w:abstractNumId w:val="5"/>
  </w:num>
  <w:num w:numId="4" w16cid:durableId="297684307">
    <w:abstractNumId w:val="4"/>
  </w:num>
  <w:num w:numId="5" w16cid:durableId="994719662">
    <w:abstractNumId w:val="7"/>
  </w:num>
  <w:num w:numId="6" w16cid:durableId="1254699701">
    <w:abstractNumId w:val="3"/>
  </w:num>
  <w:num w:numId="7" w16cid:durableId="517085883">
    <w:abstractNumId w:val="2"/>
  </w:num>
  <w:num w:numId="8" w16cid:durableId="1307396169">
    <w:abstractNumId w:val="1"/>
  </w:num>
  <w:num w:numId="9" w16cid:durableId="1909417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7C8A"/>
    <w:rsid w:val="0029639D"/>
    <w:rsid w:val="00326F90"/>
    <w:rsid w:val="007F784C"/>
    <w:rsid w:val="00960DA8"/>
    <w:rsid w:val="00A9241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0A28AB"/>
  <w14:defaultImageDpi w14:val="300"/>
  <w15:docId w15:val="{A0E7E29E-DC4C-4E1A-B94D-46337C027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Tieu Cong Thang</cp:lastModifiedBy>
  <cp:revision>3</cp:revision>
  <dcterms:created xsi:type="dcterms:W3CDTF">2013-12-23T23:15:00Z</dcterms:created>
  <dcterms:modified xsi:type="dcterms:W3CDTF">2025-10-21T13:09:00Z</dcterms:modified>
  <cp:category/>
</cp:coreProperties>
</file>