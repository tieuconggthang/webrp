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TÀI LIỆU MÔ TẢ CHUYỂN ĐỔI STORE #33</w:t>
      </w:r>
    </w:p>
    <w:p>
      <w:pPr>
        <w:jc w:val="center"/>
      </w:pPr>
      <w:r>
        <w:t>RPT.NAPAS_MASTER_VIEW_DOMESTIC_IBFT → TiDB/Java</w:t>
      </w:r>
    </w:p>
    <w:p/>
    <w:p>
      <w:r>
        <w:rPr>
          <w:b/>
        </w:rPr>
        <w:t>1. Tên store</w:t>
      </w:r>
    </w:p>
    <w:p>
      <w:r>
        <w:t>RPT.NAPAS_MASTER_VIEW_DOMESTIC_IBFT (file #33.NAPAS_MASTER_VIEW_DOMESTIC_IBFT.prc).</w:t>
      </w:r>
    </w:p>
    <w:p>
      <w:r>
        <w:rPr>
          <w:b/>
        </w:rPr>
        <w:t>1.1 Phân tích store (chia theo step)</w:t>
      </w:r>
    </w:p>
    <w:p>
      <w:r>
        <w:t>Store tổng hợp và tính phí giao dịch IBFT nội địa, ghi vào bảng TCKT_NAPAS_IBFT, sau đó tổng hợp sang NAPAS_FEE_MONTH. Các bước chính (step) được suy ra từ các câu lệnh DML theo thứ tự thực thi:</w:t>
      </w:r>
    </w:p>
    <w:p>
      <w:pPr>
        <w:pStyle w:val="ListNumber"/>
      </w:pPr>
      <w:r>
        <w:t>Step 1: Ghi log bắt đầu (ERR_EX).</w:t>
      </w:r>
    </w:p>
    <w:p>
      <w:pPr>
        <w:pStyle w:val="ListNumber"/>
      </w:pPr>
      <w:r>
        <w:t>Step 2: Insert tổng hợp giao dịch vào TCKT_NAPAS_IBFT (INSERT…SELECT chính, nhánh ISS-ACQ, kèm xử lý ngày SETT_DATE/EDIT_DATE).</w:t>
      </w:r>
    </w:p>
    <w:p>
      <w:pPr>
        <w:pStyle w:val="ListNumber"/>
      </w:pPr>
      <w:r>
        <w:t>Step 3: Reset các cột phí/điều chỉnh về 0 ở TCKT_NAPAS_IBFT.</w:t>
      </w:r>
    </w:p>
    <w:p>
      <w:pPr>
        <w:pStyle w:val="ListNumber"/>
      </w:pPr>
      <w:r>
        <w:t>Step 4: Tính DB_TOTAL_FEE = DB_IR_FEE + DB_SV_FEE + CD_SV_FEE.</w:t>
      </w:r>
    </w:p>
    <w:p>
      <w:pPr>
        <w:pStyle w:val="ListNumber"/>
      </w:pPr>
      <w:r>
        <w:t>Step 5: Tính DB_TOTAL_MONEY = DB_TOTAL_FEE + DB_AMOUNT.</w:t>
      </w:r>
    </w:p>
    <w:p>
      <w:pPr>
        <w:pStyle w:val="ListNumber"/>
      </w:pPr>
      <w:r>
        <w:t>Step 6: Tính CD_TOTAL_MONEY = CD_AMOUNT + CD_IR_FEE.</w:t>
      </w:r>
    </w:p>
    <w:p>
      <w:pPr>
        <w:pStyle w:val="ListNumber"/>
      </w:pPr>
      <w:r>
        <w:t>Step 7: Tính NAPAS_FEE theo CASE nhiều điều kiện nghiệp vụ.</w:t>
      </w:r>
    </w:p>
    <w:p>
      <w:pPr>
        <w:pStyle w:val="ListNumber"/>
      </w:pPr>
      <w:r>
        <w:t>Step 8: Đảo dấu các số liệu đối với các record cần bù trừ (âm).</w:t>
      </w:r>
    </w:p>
    <w:p>
      <w:pPr>
        <w:pStyle w:val="ListNumber"/>
      </w:pPr>
      <w:r>
        <w:t>Step 9: Tính DEBIT/CREDIT theo rule (bao gồm case đặc biệt BANK_ID=GET_BCCARD_ID và TRAN_TYPE='POS').</w:t>
      </w:r>
    </w:p>
    <w:p>
      <w:pPr>
        <w:pStyle w:val="ListNumber"/>
      </w:pPr>
      <w:r>
        <w:t>Step 10–12: Các insert cộng gộp bổ sung (Grand total/nhóm) vào TCKT_NAPAS_IBFT.</w:t>
      </w:r>
    </w:p>
    <w:p>
      <w:pPr>
        <w:pStyle w:val="ListNumber"/>
      </w:pPr>
      <w:r>
        <w:t>Step 13: Xác định OD_BY theo nhóm/loại giao dịch.</w:t>
      </w:r>
    </w:p>
    <w:p>
      <w:pPr>
        <w:pStyle w:val="ListNumber"/>
      </w:pPr>
      <w:r>
        <w:t>Step 14: Chuẩn hóa BANK_NAME dựa trên BANK_ID (thay GET_FULL_BANK_NAME).</w:t>
      </w:r>
    </w:p>
    <w:p>
      <w:pPr>
        <w:pStyle w:val="ListNumber"/>
      </w:pPr>
      <w:r>
        <w:t>Step 15: Set SERVICE_TYPE='IBFT'.</w:t>
      </w:r>
    </w:p>
    <w:p>
      <w:pPr>
        <w:pStyle w:val="ListNumber"/>
      </w:pPr>
      <w:r>
        <w:t>Step 16: Xóa dữ liệu cũ NAPAS_FEE_MONTH trong khoảng ngày cần ghi (DATA_TYPE='DOMESTIC', SERVICE_TYPE='IBFT').</w:t>
      </w:r>
    </w:p>
    <w:p>
      <w:pPr>
        <w:pStyle w:val="ListNumber"/>
      </w:pPr>
      <w:r>
        <w:t>Step 17: Insert dữ liệu sang NAPAS_FEE_MONTH.</w:t>
      </w:r>
    </w:p>
    <w:p>
      <w:pPr>
        <w:pStyle w:val="ListNumber"/>
      </w:pPr>
      <w:r>
        <w:t>Step 18: Sao lưu sang NAPAS_FEE_MONTH_AUTO_BACKUP.</w:t>
      </w:r>
    </w:p>
    <w:p>
      <w:pPr>
        <w:pStyle w:val="ListNumber"/>
      </w:pPr>
      <w:r>
        <w:t>Step 19: Ghi log kết thúc (ERR_EX).</w:t>
      </w:r>
    </w:p>
    <w:p>
      <w:pPr>
        <w:pStyle w:val="ListNumber"/>
      </w:pPr>
      <w:r>
        <w:t>Step 20: Ghi log lỗi (ERR_EX) trong khối EXCEPTION.</w:t>
      </w:r>
    </w:p>
    <w:p>
      <w:r>
        <w:rPr>
          <w:b/>
        </w:rPr>
        <w:t>1.2 Bảng thay thế hàm Oracle → TiDB/Java (áp dụng cho store này)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Hàm/biểu thức Oracle</w:t>
            </w:r>
          </w:p>
        </w:tc>
        <w:tc>
          <w:tcPr>
            <w:tcW w:type="dxa" w:w="4320"/>
          </w:tcPr>
          <w:p>
            <w:r>
              <w:t>Thay thế (TiDB/Java)</w:t>
            </w:r>
          </w:p>
        </w:tc>
      </w:tr>
      <w:tr>
        <w:tc>
          <w:tcPr>
            <w:tcW w:type="dxa" w:w="4320"/>
          </w:tcPr>
          <w:p>
            <w:r>
              <w:t>TO_DATE(str,'dd/MM/yyyy')</w:t>
            </w:r>
          </w:p>
        </w:tc>
        <w:tc>
          <w:tcPr>
            <w:tcW w:type="dxa" w:w="4320"/>
          </w:tcPr>
          <w:p>
            <w:r>
              <w:t>STR_TO_DATE(str, '%d/%m/%Y') (TiDB)</w:t>
            </w:r>
          </w:p>
        </w:tc>
      </w:tr>
      <w:tr>
        <w:tc>
          <w:tcPr>
            <w:tcW w:type="dxa" w:w="4320"/>
          </w:tcPr>
          <w:p>
            <w:r>
              <w:t>TO_CHAR(dt,'fmt')</w:t>
            </w:r>
          </w:p>
        </w:tc>
        <w:tc>
          <w:tcPr>
            <w:tcW w:type="dxa" w:w="4320"/>
          </w:tcPr>
          <w:p>
            <w:r>
              <w:t>DATE_FORMAT(dt, 'fmt MySQL')</w:t>
            </w:r>
          </w:p>
        </w:tc>
      </w:tr>
      <w:tr>
        <w:tc>
          <w:tcPr>
            <w:tcW w:type="dxa" w:w="4320"/>
          </w:tcPr>
          <w:p>
            <w:r>
              <w:t>SYSDATE</w:t>
            </w:r>
          </w:p>
        </w:tc>
        <w:tc>
          <w:tcPr>
            <w:tcW w:type="dxa" w:w="4320"/>
          </w:tcPr>
          <w:p>
            <w:r>
              <w:t>NOW()</w:t>
            </w:r>
          </w:p>
        </w:tc>
      </w:tr>
      <w:tr>
        <w:tc>
          <w:tcPr>
            <w:tcW w:type="dxa" w:w="4320"/>
          </w:tcPr>
          <w:p>
            <w:r>
              <w:t>TRUNC(SYSDATE)</w:t>
            </w:r>
          </w:p>
        </w:tc>
        <w:tc>
          <w:tcPr>
            <w:tcW w:type="dxa" w:w="4320"/>
          </w:tcPr>
          <w:p>
            <w:r>
              <w:t>CURDATE()</w:t>
            </w:r>
          </w:p>
        </w:tc>
      </w:tr>
      <w:tr>
        <w:tc>
          <w:tcPr>
            <w:tcW w:type="dxa" w:w="4320"/>
          </w:tcPr>
          <w:p>
            <w:r>
              <w:t>TRUNC(dt)</w:t>
            </w:r>
          </w:p>
        </w:tc>
        <w:tc>
          <w:tcPr>
            <w:tcW w:type="dxa" w:w="4320"/>
          </w:tcPr>
          <w:p>
            <w:r>
              <w:t>DATE(dt) hoặc DATE_FORMAT(dt,'%Y-%m-%d')</w:t>
            </w:r>
          </w:p>
        </w:tc>
      </w:tr>
      <w:tr>
        <w:tc>
          <w:tcPr>
            <w:tcW w:type="dxa" w:w="4320"/>
          </w:tcPr>
          <w:p>
            <w:r>
              <w:t>NVL(a,b)</w:t>
            </w:r>
          </w:p>
        </w:tc>
        <w:tc>
          <w:tcPr>
            <w:tcW w:type="dxa" w:w="4320"/>
          </w:tcPr>
          <w:p>
            <w:r>
              <w:t>IFNULL(a,b)</w:t>
            </w:r>
          </w:p>
        </w:tc>
      </w:tr>
      <w:tr>
        <w:tc>
          <w:tcPr>
            <w:tcW w:type="dxa" w:w="4320"/>
          </w:tcPr>
          <w:p>
            <w:r>
              <w:t>DECODE(expr, a, x, b, y, default)</w:t>
            </w:r>
          </w:p>
        </w:tc>
        <w:tc>
          <w:tcPr>
            <w:tcW w:type="dxa" w:w="4320"/>
          </w:tcPr>
          <w:p>
            <w:r>
              <w:t>CASE WHEN expr=a THEN x WHEN expr=b THEN y ELSE default END</w:t>
            </w:r>
          </w:p>
        </w:tc>
      </w:tr>
      <w:tr>
        <w:tc>
          <w:tcPr>
            <w:tcW w:type="dxa" w:w="4320"/>
          </w:tcPr>
          <w:p>
            <w:r>
              <w:t>SUBSTR(s, pos, len)</w:t>
            </w:r>
          </w:p>
        </w:tc>
        <w:tc>
          <w:tcPr>
            <w:tcW w:type="dxa" w:w="4320"/>
          </w:tcPr>
          <w:p>
            <w:r>
              <w:t>SUBSTRING(s, pos, len)</w:t>
            </w:r>
          </w:p>
        </w:tc>
      </w:tr>
      <w:tr>
        <w:tc>
          <w:tcPr>
            <w:tcW w:type="dxa" w:w="4320"/>
          </w:tcPr>
          <w:p>
            <w:r>
              <w:t>INSTR(s, sub)</w:t>
            </w:r>
          </w:p>
        </w:tc>
        <w:tc>
          <w:tcPr>
            <w:tcW w:type="dxa" w:w="4320"/>
          </w:tcPr>
          <w:p>
            <w:r>
              <w:t>INSTR(s, sub) (giữ nguyên)</w:t>
            </w:r>
          </w:p>
        </w:tc>
      </w:tr>
      <w:tr>
        <w:tc>
          <w:tcPr>
            <w:tcW w:type="dxa" w:w="4320"/>
          </w:tcPr>
          <w:p>
            <w:r>
              <w:t>TRIM(s)</w:t>
            </w:r>
          </w:p>
        </w:tc>
        <w:tc>
          <w:tcPr>
            <w:tcW w:type="dxa" w:w="4320"/>
          </w:tcPr>
          <w:p>
            <w:r>
              <w:t>TRIM(s) (giữ nguyên)</w:t>
            </w:r>
          </w:p>
        </w:tc>
      </w:tr>
      <w:tr>
        <w:tc>
          <w:tcPr>
            <w:tcW w:type="dxa" w:w="4320"/>
          </w:tcPr>
          <w:p>
            <w:r>
              <w:t>REPLACE(s, from, to)</w:t>
            </w:r>
          </w:p>
        </w:tc>
        <w:tc>
          <w:tcPr>
            <w:tcW w:type="dxa" w:w="4320"/>
          </w:tcPr>
          <w:p>
            <w:r>
              <w:t>REPLACE(s, from, to) (giữ nguyên)</w:t>
            </w:r>
          </w:p>
        </w:tc>
      </w:tr>
      <w:tr>
        <w:tc>
          <w:tcPr>
            <w:tcW w:type="dxa" w:w="4320"/>
          </w:tcPr>
          <w:p>
            <w:r>
              <w:t>LISTAGG(... WITHIN GROUP ...)</w:t>
            </w:r>
          </w:p>
        </w:tc>
        <w:tc>
          <w:tcPr>
            <w:tcW w:type="dxa" w:w="4320"/>
          </w:tcPr>
          <w:p>
            <w:r>
              <w:t>GROUP_CONCAT(... ORDER BY ... SEPARATOR ...)</w:t>
            </w:r>
          </w:p>
        </w:tc>
      </w:tr>
      <w:tr>
        <w:tc>
          <w:tcPr>
            <w:tcW w:type="dxa" w:w="4320"/>
          </w:tcPr>
          <w:p>
            <w:r>
              <w:t>STANDARD_HASH(str,'MD5')</w:t>
            </w:r>
          </w:p>
        </w:tc>
        <w:tc>
          <w:tcPr>
            <w:tcW w:type="dxa" w:w="4320"/>
          </w:tcPr>
          <w:p>
            <w:r>
              <w:t>MD5(str)</w:t>
            </w:r>
          </w:p>
        </w:tc>
      </w:tr>
      <w:tr>
        <w:tc>
          <w:tcPr>
            <w:tcW w:type="dxa" w:w="4320"/>
          </w:tcPr>
          <w:p>
            <w:r>
              <w:t>ROWNUM</w:t>
            </w:r>
          </w:p>
        </w:tc>
        <w:tc>
          <w:tcPr>
            <w:tcW w:type="dxa" w:w="4320"/>
          </w:tcPr>
          <w:p>
            <w:r>
              <w:t>ORDER BY ... LIMIT ...</w:t>
            </w:r>
          </w:p>
        </w:tc>
      </w:tr>
      <w:tr>
        <w:tc>
          <w:tcPr>
            <w:tcW w:type="dxa" w:w="4320"/>
          </w:tcPr>
          <w:p>
            <w:r>
              <w:t>/*+ parallel */</w:t>
            </w:r>
          </w:p>
        </w:tc>
        <w:tc>
          <w:tcPr>
            <w:tcW w:type="dxa" w:w="4320"/>
          </w:tcPr>
          <w:p>
            <w:r>
              <w:t>Bỏ hint (TiDB tự tối ưu)</w:t>
            </w:r>
          </w:p>
        </w:tc>
      </w:tr>
      <w:tr>
        <w:tc>
          <w:tcPr>
            <w:tcW w:type="dxa" w:w="4320"/>
          </w:tcPr>
          <w:p>
            <w:r>
              <w:t>GET_FULL_BANK_NAME(bank_id)</w:t>
            </w:r>
          </w:p>
        </w:tc>
        <w:tc>
          <w:tcPr>
            <w:tcW w:type="dxa" w:w="4320"/>
          </w:tcPr>
          <w:p>
            <w:r>
              <w:t>Thay bằng bảng tra cứu bank_id→bank_name hoặc logic REPLACE cố định</w:t>
            </w:r>
          </w:p>
        </w:tc>
      </w:tr>
      <w:tr>
        <w:tc>
          <w:tcPr>
            <w:tcW w:type="dxa" w:w="4320"/>
          </w:tcPr>
          <w:p>
            <w:r>
              <w:t>GET_BCCARD_ID()</w:t>
            </w:r>
          </w:p>
        </w:tc>
        <w:tc>
          <w:tcPr>
            <w:tcW w:type="dxa" w:w="4320"/>
          </w:tcPr>
          <w:p>
            <w:r>
              <w:t>Hardcode hằng số cấu hình (ví dụ từ bảng tham số) trong SQL hoặc lấy ở ứng dụng</w:t>
            </w:r>
          </w:p>
        </w:tc>
      </w:tr>
      <w:tr>
        <w:tc>
          <w:tcPr>
            <w:tcW w:type="dxa" w:w="4320"/>
          </w:tcPr>
          <w:p>
            <w:r>
              <w:t>GET_QRC_WITH(...)</w:t>
            </w:r>
          </w:p>
        </w:tc>
        <w:tc>
          <w:tcPr>
            <w:tcW w:type="dxa" w:w="4320"/>
          </w:tcPr>
          <w:p>
            <w:r>
              <w:t>Triển khai hàm tương đương ở ứng dụng/CTE (TiDB không hỗ trợ UDF/PLSQL)</w:t>
            </w:r>
          </w:p>
        </w:tc>
      </w:tr>
    </w:tbl>
    <w:p/>
    <w:p>
      <w:r>
        <w:rPr>
          <w:b/>
        </w:rPr>
        <w:t>1.3 Câu lệnh SQL thay thế (chạy trên TiDB) cho từng step</w:t>
      </w:r>
    </w:p>
    <w:p>
      <w:r>
        <w:t>Lưu ý chung: bỏ hint Oracle, thay hàm theo mục 1.2; dùng NOW()/CURDATE(), CASE/IFNULL/SUBSTRING; so sánh ngày bằng DATE()/CAST/STR_TO_DATE theo tham số.</w:t>
      </w:r>
    </w:p>
    <w:p>
      <w:r>
        <w:rPr>
          <w:b/>
        </w:rPr>
        <w:t>Step 1 – Log bắt đầu</w:t>
      </w:r>
    </w:p>
    <w:p>
      <w:r>
        <w:t>INSERT INTO ERR_EX(ERR_TIME, ERR_CODE, ERR_DETAIL, ERR_MODULE)</w:t>
        <w:br/>
        <w:t>VALUES (NOW(), '0', 'Start', 'NAPAS_MASTER_VIEW_DOMESTIC_IBFT');</w:t>
      </w:r>
    </w:p>
    <w:p>
      <w:r>
        <w:rPr>
          <w:b/>
        </w:rPr>
        <w:t>Step 2 – Insert tổng hợp vào TCKT_NAPAS_IBFT (ISS-ACQ)</w:t>
      </w:r>
    </w:p>
    <w:p>
      <w:r>
        <w:t>INSERT INTO TCKT_NAPAS_IBFT(</w:t>
        <w:br/>
        <w:t xml:space="preserve">  MSGTYPE_DETAIL, SUB_BANK, SETT_DATE, EDIT_DATE, SETTLEMENT_CURRENCY, RESPCODE,</w:t>
        <w:br/>
        <w:t xml:space="preserve">  GROUP_TRAN, PCODE, TRAN_TYPE, SERVICE_CODE, GROUP_ROLE, BANK_ID, WITH_BANK,</w:t>
        <w:br/>
        <w:t xml:space="preserve">  DB_TOTAL_TRAN, DB_AMOUNT, DB_IR_FEE, DB_SV_FEE, DB_TOTAL_FEE, DB_TOTAL_MONEY,</w:t>
        <w:br/>
        <w:t xml:space="preserve">  CD_TOTAL_TRAN, CD_AMOUNT, CD_IR_FEE, CD_SV_FEE, CD_TOTAL_MONEY, NAPAS_FEE,</w:t>
        <w:br/>
        <w:t xml:space="preserve">  ADJ_FEE, NP_ADJ_FEE, MERCHANT_TYPE, BC_NP_SUM, BC_CL_ADJ, STEP, FEE_TYPE, PART_FE, LIQUIDITY)</w:t>
        <w:br/>
        <w:t>SELECT</w:t>
        <w:br/>
        <w:t xml:space="preserve">  MSGTYPE_DETAIL,</w:t>
        <w:br/>
        <w:t xml:space="preserve">  CASE WHEN ISSUER_RP = 970426 AND SUBSTRING(TRIM(PAN),1,8) = '97046416' THEN 970464 ELSE NULL END AS SUB_BANK,</w:t>
        <w:br/>
        <w:t xml:space="preserve">  CASE</w:t>
        <w:br/>
        <w:t xml:space="preserve">    WHEN Respcode = 0 AND SETTLEMENT_DATE &lt; :sett_from THEN :sett_from</w:t>
        <w:br/>
        <w:t xml:space="preserve">    WHEN Respcode = 0 AND SETTLEMENT_DATE &gt; :sett_to   THEN :sett_to</w:t>
        <w:br/>
        <w:t xml:space="preserve">    WHEN Respcode = 0 AND SETTLEMENT_DATE BETWEEN :sett_from AND :sett_to THEN SETTLEMENT_DATE</w:t>
        <w:br/>
        <w:t xml:space="preserve">    ELSE NULL</w:t>
        <w:br/>
        <w:t xml:space="preserve">  END AS SETT_DATE,</w:t>
        <w:br/>
        <w:t xml:space="preserve">  CASE</w:t>
        <w:br/>
        <w:t xml:space="preserve">    WHEN Respcode = 0 THEN NULL</w:t>
        <w:br/>
        <w:t xml:space="preserve">    ELSE CASE WHEN DATE(Edit_Date) &lt; :sett_from THEN :sett_from</w:t>
        <w:br/>
        <w:t xml:space="preserve">              WHEN DATE(Edit_Date) &gt; :sett_to   THEN :sett_to</w:t>
        <w:br/>
        <w:t xml:space="preserve">              ELSE DATE(Edit_Date) END</w:t>
        <w:br/>
        <w:t xml:space="preserve">  END AS EDIT_DATE,</w:t>
        <w:br/>
        <w:t xml:space="preserve">  SETTLEMENT_CURRENCY, RESPCODE, GROUP_TRAN, PCODE, TRAN_TYPE, SERVICE_CODE,</w:t>
        <w:br/>
        <w:t xml:space="preserve">  GROUP_ROLE, BANK_ID, WITH_BANK,</w:t>
        <w:br/>
        <w:t xml:space="preserve">  DB_TOTAL_TRAN, DB_AMOUNT, DB_IR_FEE, DB_SV_FEE, 0 AS DB_TOTAL_FEE, 0 AS DB_TOTAL_MONEY,</w:t>
        <w:br/>
        <w:t xml:space="preserve">  CD_TOTAL_TRAN, CD_AMOUNT, CD_IR_FEE, CD_SV_FEE, 0 AS CD_TOTAL_MONEY,</w:t>
        <w:br/>
        <w:t xml:space="preserve">  0 AS NAPAS_FEE, ADJ_FEE, NP_ADJ_FEE, MERCHANT_TYPE, BC_NP_SUM, BC_CL_ADJ,</w:t>
        <w:br/>
        <w:t xml:space="preserve">  STEP, FEE_TYPE, PART_FE,</w:t>
        <w:br/>
        <w:t xml:space="preserve">  CASE WHEN (/* điều kiện thiếu bank mapping */ 0) = 1 THEN 'Y' ELSE 'N' END AS LIQUIDITY</w:t>
        <w:br/>
        <w:t>FROM SHCLOG_SETT_IBFT</w:t>
        <w:br/>
        <w:t>WHERE DATE(local_date) BETWEEN :sett_from AND :sett_to</w:t>
        <w:br/>
        <w:t xml:space="preserve">  -- … chuyển đổi DECODE→CASE, NVL→IFNULL, GET_QRC_WITH→logic ứng dụng nếu cần</w:t>
        <w:br/>
        <w:t>;</w:t>
      </w:r>
    </w:p>
    <w:p>
      <w:r>
        <w:rPr>
          <w:b/>
        </w:rPr>
        <w:t>Step 3 – Reset phí/điều chỉnh</w:t>
      </w:r>
    </w:p>
    <w:p>
      <w:r>
        <w:t>UPDATE TCKT_NAPAS_IBFT</w:t>
        <w:br/>
        <w:t>SET DB_IR_FEE = 0, DB_SV_FEE = 0, DB_TOTAL_FEE = 0, DB_TOTAL_MONEY = 0,</w:t>
        <w:br/>
        <w:t xml:space="preserve">    CD_IR_FEE = 0, CD_SV_FEE = 0, CD_TOTAL_MONEY = 0, NAPAS_FEE = 0,</w:t>
        <w:br/>
        <w:t xml:space="preserve">    ADJ_FEE = 0, BC_NP_ADJ = 0, BC_NP_SUM = 0;</w:t>
      </w:r>
    </w:p>
    <w:p>
      <w:r>
        <w:rPr>
          <w:b/>
        </w:rPr>
        <w:t>Step 4 – Tính DB_TOTAL_FEE</w:t>
      </w:r>
    </w:p>
    <w:p>
      <w:r>
        <w:t>UPDATE TCKT_NAPAS_IBFT</w:t>
        <w:br/>
        <w:t>SET DB_TOTAL_FEE = DB_IR_FEE + DB_SV_FEE + CD_SV_FEE;</w:t>
      </w:r>
    </w:p>
    <w:p>
      <w:r>
        <w:rPr>
          <w:b/>
        </w:rPr>
        <w:t>Step 5 – Tính DB_TOTAL_MONEY</w:t>
      </w:r>
    </w:p>
    <w:p>
      <w:r>
        <w:t>UPDATE TCKT_NAPAS_IBFT</w:t>
        <w:br/>
        <w:t>SET DB_TOTAL_MONEY = DB_TOTAL_FEE + DB_AMOUNT;</w:t>
      </w:r>
    </w:p>
    <w:p>
      <w:r>
        <w:rPr>
          <w:b/>
        </w:rPr>
        <w:t>Step 6 – Tính CD_TOTAL_MONEY</w:t>
      </w:r>
    </w:p>
    <w:p>
      <w:r>
        <w:t>UPDATE TCKT_NAPAS_IBFT</w:t>
        <w:br/>
        <w:t>SET CD_TOTAL_MONEY = CD_AMOUNT + CD_IR_FEE;</w:t>
      </w:r>
    </w:p>
    <w:p>
      <w:r>
        <w:rPr>
          <w:b/>
        </w:rPr>
        <w:t>Step 7 – Tính NAPAS_FEE (mẫu)</w:t>
      </w:r>
    </w:p>
    <w:p>
      <w:r>
        <w:t>UPDATE TCKT_NAPAS_IBFT</w:t>
        <w:br/>
        <w:t>SET NAPAS_FEE = CASE</w:t>
        <w:br/>
        <w:t xml:space="preserve">  WHEN GROUP_TRAN = 'IBFT' AND RESPCODE = 0 THEN DB_SV_FEE + CD_SV_FEE - IFNULL(NP_ADJ_FEE,0)</w:t>
        <w:br/>
        <w:t xml:space="preserve">  WHEN RESPCODE &lt;&gt; 0 THEN 0</w:t>
        <w:br/>
        <w:t xml:space="preserve">  ELSE DB_SV_FEE + CD_SV_FEE - IFNULL(NP_ADJ_FEE,0)</w:t>
        <w:br/>
        <w:t>END;</w:t>
      </w:r>
    </w:p>
    <w:p>
      <w:r>
        <w:rPr>
          <w:b/>
        </w:rPr>
        <w:t>Step 8 – Đảo dấu record bù trừ</w:t>
      </w:r>
    </w:p>
    <w:p>
      <w:r>
        <w:t>UPDATE TCKT_NAPAS_IBFT</w:t>
        <w:br/>
        <w:t>SET DB_TOTAL_TRAN = -DB_TOTAL_TRAN,</w:t>
        <w:br/>
        <w:t xml:space="preserve">    DB_AMOUNT = -DB_AMOUNT,</w:t>
        <w:br/>
        <w:t xml:space="preserve">    DB_IR_FEE = -DB_IR_FEE,</w:t>
        <w:br/>
        <w:t xml:space="preserve">    DB_SV_FEE = -DB_SV_FEE,</w:t>
        <w:br/>
        <w:t xml:space="preserve">    DB_TOTAL_FEE = -DB_TOTAL_FEE,</w:t>
        <w:br/>
        <w:t xml:space="preserve">    DB_TOTAL_MONEY = -DB_TOTAL_MONEY,</w:t>
        <w:br/>
        <w:t xml:space="preserve">    CD_TOTAL_TRAN = -CD_TOTAL_TRAN,</w:t>
        <w:br/>
        <w:t xml:space="preserve">    CD_AMOUNT = -CD_AMOUNT,</w:t>
        <w:br/>
        <w:t xml:space="preserve">    CD_IR_FEE = -CD_IR_FEE,</w:t>
        <w:br/>
        <w:t xml:space="preserve">    CD_SV_FEE = -CD_SV_FEE,</w:t>
        <w:br/>
        <w:t xml:space="preserve">    CD_TOTAL_MONEY = -CD_TOTAL_MONEY,</w:t>
        <w:br/>
        <w:t xml:space="preserve">    NAPAS_FEE = -NAPAS_FEE</w:t>
        <w:br/>
        <w:t>WHERE /* điều kiện nhận biết record cần đảo dấu */ 0=1;</w:t>
      </w:r>
    </w:p>
    <w:p>
      <w:r>
        <w:rPr>
          <w:b/>
        </w:rPr>
        <w:t>Step 9 – Tính DEBIT/CREDIT (rút gọn)</w:t>
      </w:r>
    </w:p>
    <w:p>
      <w:r>
        <w:t>UPDATE TCKT_NAPAS_IBFT</w:t>
        <w:br/>
        <w:t>SET DEBIT = CASE</w:t>
        <w:br/>
        <w:t xml:space="preserve">    WHEN BANK_ID = :bccard_id AND SETTLEMENT_CURRENCY = 704 THEN GREATEST(DB_AMOUNT - CD_AMOUNT, 0)</w:t>
        <w:br/>
        <w:t xml:space="preserve">    WHEN BANK_ID IN (602907,605609,600005,600006,600007,980471,971100,971111)</w:t>
        <w:br/>
        <w:t xml:space="preserve">         THEN GREATEST(DB_AMOUNT - CD_AMOUNT, 0)</w:t>
        <w:br/>
        <w:t xml:space="preserve">    ELSE GREATEST(DB_TOTAL_MONEY - CD_TOTAL_MONEY, 0)</w:t>
        <w:br/>
        <w:t xml:space="preserve">  END,</w:t>
        <w:br/>
        <w:t xml:space="preserve">    CREDIT = CASE</w:t>
        <w:br/>
        <w:t xml:space="preserve">    WHEN BANK_ID = :bccard_id AND SETTLEMENT_CURRENCY = 704 AND TRAN_TYPE='POS'</w:t>
        <w:br/>
        <w:t xml:space="preserve">         THEN GREATEST(CD_AMOUNT - DB_AMOUNT, 0)</w:t>
        <w:br/>
        <w:t xml:space="preserve">    WHEN BANK_ID IN (602907,605609,600005,600006,600007,980471,971100,971111)</w:t>
        <w:br/>
        <w:t xml:space="preserve">         THEN GREATEST(CD_AMOUNT - DB_AMOUNT, 0)</w:t>
        <w:br/>
        <w:t xml:space="preserve">    ELSE GREATEST(CD_TOTAL_MONEY - DB_TOTAL_MONEY, 0)</w:t>
        <w:br/>
        <w:t xml:space="preserve">  END;</w:t>
      </w:r>
    </w:p>
    <w:p>
      <w:r>
        <w:rPr>
          <w:b/>
        </w:rPr>
        <w:t>Step 10–12 – Insert nhóm/tổng hợp bổ sung</w:t>
      </w:r>
    </w:p>
    <w:p>
      <w:r>
        <w:t>-- Ví dụ nhóm tổng:</w:t>
        <w:br/>
        <w:t>INSERT INTO TCKT_NAPAS_IBFT(MSGTYPE_DETAIL, OD_BY, SETT_DATE, EDIT_DATE, SETTLEMENT_CURRENCY, RESPCODE,</w:t>
        <w:br/>
        <w:t xml:space="preserve">                            GROUP_TRAN, PCODE, TRAN_TYPE, SERVICE_CODE, GROUP_ROLE, BANK_ID, WITH_BANK,</w:t>
        <w:br/>
        <w:t xml:space="preserve">                            DB_TOTAL_TRAN, DB_AMOUNT, DB_IR_FEE, DB_SV_FEE, DB_TOTAL_FEE, DB_TOTAL_MONEY,</w:t>
        <w:br/>
        <w:t xml:space="preserve">                            CD_TOTAL_TRAN, CD_AMOUNT, CD_IR_FEE, CD_SV_FEE, CD_TOTAL_MONEY, NAPAS_FEE,</w:t>
        <w:br/>
        <w:t xml:space="preserve">                            DEBIT, CREDIT, ADJ_FEE, NP_ADJ_FEE, BC_NP_ADJ, BC_NP_SUM, BC_CL_ADJ, STEP, SUB_BANK, LIQUIDITY)</w:t>
        <w:br/>
        <w:t>SELECT MSGTYPE_DETAIL, NULL, SETT_DATE, EDIT_DATE, SETTLEMENT_CURRENCY, NULL,</w:t>
        <w:br/>
        <w:t xml:space="preserve">       GROUP_TRAN, NULL, TRAN_TYPE, SERVICE_CODE, NULL, NULL, WITH_BANK,</w:t>
        <w:br/>
        <w:t xml:space="preserve">       SUM(DB_TOTAL_TRAN), SUM(DB_AMOUNT), SUM(DB_IR_FEE), SUM(DB_SV_FEE),</w:t>
        <w:br/>
        <w:t xml:space="preserve">       SUM(DB_TOTAL_FEE), SUM(DB_TOTAL_MONEY),</w:t>
        <w:br/>
        <w:t xml:space="preserve">       SUM(CD_TOTAL_TRAN), SUM(CD_AMOUNT), SUM(CD_IR_FEE), SUM(CD_SV_FEE),</w:t>
        <w:br/>
        <w:t xml:space="preserve">       SUM(CD_TOTAL_MONEY), SUM(NAPAS_FEE),</w:t>
        <w:br/>
        <w:t xml:space="preserve">       SUM(DEBIT), SUM(CREDIT), SUM(ADJ_FEE), SUM(NP_ADJ_FEE), SUM(BC_NP_ADJ), SUM(BC_NP_SUM), SUM(BC_CL_ADJ),</w:t>
        <w:br/>
        <w:t xml:space="preserve">       'TOTAL', NULL, 'N'</w:t>
        <w:br/>
        <w:t>FROM TCKT_NAPAS_IBFT</w:t>
        <w:br/>
        <w:t>WHERE SETT_DATE BETWEEN :sett_from AND :sett_to</w:t>
        <w:br/>
        <w:t>GROUP BY MSGTYPE_DETAIL, SETT_DATE, EDIT_DATE, SETTLEMENT_CURRENCY, GROUP_TRAN, TRAN_TYPE, SERVICE_CODE, WITH_BANK;</w:t>
      </w:r>
    </w:p>
    <w:p>
      <w:r>
        <w:rPr>
          <w:b/>
        </w:rPr>
        <w:t>Step 13 – Xác định OD_BY</w:t>
      </w:r>
    </w:p>
    <w:p>
      <w:r>
        <w:t>UPDATE TCKT_NAPAS_IBFT</w:t>
        <w:br/>
        <w:t>SET OD_BY = CASE</w:t>
        <w:br/>
        <w:t xml:space="preserve">  WHEN GROUP_TRAN='IBFT' AND TRAN_TYPE='SSP_ON' THEN 'AD'</w:t>
        <w:br/>
        <w:t xml:space="preserve">  WHEN TRAN_TYPE='Non IBFT' THEN 'AA'</w:t>
        <w:br/>
        <w:t xml:space="preserve">  ELSE OD_BY</w:t>
        <w:br/>
        <w:t>END;</w:t>
      </w:r>
    </w:p>
    <w:p>
      <w:r>
        <w:rPr>
          <w:b/>
        </w:rPr>
        <w:t>Step 14 – BANK_NAME theo BANK_ID</w:t>
      </w:r>
    </w:p>
    <w:p>
      <w:r>
        <w:t>UPDATE TCKT_NAPAS_IBFT t</w:t>
        <w:br/>
        <w:t>JOIN BANK_DICT b ON t.BANK_ID = b.BANK_ID</w:t>
        <w:br/>
        <w:t>SET t.BANK_NAME = REPLACE(b.FULL_NAME,'Ngn hng','NH')</w:t>
        <w:br/>
        <w:t>WHERE t.BANK_ID IS NOT NULL;</w:t>
      </w:r>
    </w:p>
    <w:p>
      <w:r>
        <w:rPr>
          <w:b/>
        </w:rPr>
        <w:t>Step 15 – SERVICE_TYPE</w:t>
      </w:r>
    </w:p>
    <w:p>
      <w:r>
        <w:t>UPDATE TCKT_NAPAS_IBFT SET SERVICE_TYPE='IBFT';</w:t>
      </w:r>
    </w:p>
    <w:p>
      <w:r>
        <w:rPr>
          <w:b/>
        </w:rPr>
        <w:t>Step 16 – Xóa dữ liệu cũ NAPAS_FEE_MONTH</w:t>
      </w:r>
    </w:p>
    <w:p>
      <w:r>
        <w:t>DELETE FROM NAPAS_FEE_MONTH</w:t>
        <w:br/>
        <w:t>WHERE NAPAS_TIME BETWEEN :sett_from AND DATE_ADD(:sett_to, INTERVAL 1 DAY) - INTERVAL 1 SECOND</w:t>
        <w:br/>
        <w:t xml:space="preserve">  AND DATA_TYPE='DOMESTIC'</w:t>
        <w:br/>
        <w:t xml:space="preserve">  AND SERVICE_TYPE='IBFT';</w:t>
      </w:r>
    </w:p>
    <w:p>
      <w:r>
        <w:rPr>
          <w:b/>
        </w:rPr>
        <w:t>Step 17 – Ghi NAPAS_FEE_MONTH</w:t>
      </w:r>
    </w:p>
    <w:p>
      <w:r>
        <w:t>INSERT INTO NAPAS_FEE_MONTH(</w:t>
        <w:br/>
        <w:t xml:space="preserve">  MSGTYPE_DETAIL, NAPAS_TIME, USER_SETT, EDIT_NOTE, SETT_DATE, EDIT_DATE, SETTLEMENT_CURRENCY,</w:t>
        <w:br/>
        <w:t xml:space="preserve">  RESPCODE, GROUP_TRAN, PCODE, TRAN_TYPE, SERVICE_CODE, GROUP_ROLE, BANK_ID, WITH_BANK, BANK_NAME,</w:t>
        <w:br/>
        <w:t xml:space="preserve">  DB_TOTAL_TRAN, DB_AMOUNT, DB_IR_FEE, DB_SV_FEE, DB_TOTAL_FEE, DB_TOTAL_MONEY,</w:t>
        <w:br/>
        <w:t xml:space="preserve">  CD_TOTAL_TRAN, CD_AMOUNT, CD_IR_FEE, CD_SV_FEE, CD_TOTAL_MONEY, NAPAS_FEE,</w:t>
        <w:br/>
        <w:t xml:space="preserve">  DEBIT, CREDIT, OD_BY, ADJ_FEE, NP_ADJ_FEE, MERCHANT_TYPE, STEP, SETTLEMENT_DATE_FROM, SETTLEMENT_DATE_TO,</w:t>
        <w:br/>
        <w:t xml:space="preserve">  DATA_TYPE, SERVICE_TYPE</w:t>
        <w:br/>
        <w:t>)</w:t>
        <w:br/>
        <w:t>SELECT MSGTYPE_DETAIL, NOW(), :pUser, NULL, SETT_DATE, EDIT_DATE, SETTLEMENT_CURRENCY,</w:t>
        <w:br/>
        <w:t xml:space="preserve">       RESPCODE, GROUP_TRAN, PCODE, TRAN_TYPE, SERVICE_CODE, GROUP_ROLE, BANK_ID, WITH_BANK, BANK_NAME,</w:t>
        <w:br/>
        <w:t xml:space="preserve">       DB_TOTAL_TRAN, DB_AMOUNT, DB_IR_FEE, DB_SV_FEE, DB_TOTAL_FEE, DB_TOTAL_MONEY,</w:t>
        <w:br/>
        <w:t xml:space="preserve">       CD_TOTAL_TRAN, CD_AMOUNT, CD_IR_FEE, CD_SV_FEE, CD_TOTAL_MONEY, NAPAS_FEE,</w:t>
        <w:br/>
        <w:t xml:space="preserve">       DEBIT, CREDIT, OD_BY, ADJ_FEE, NP_ADJ_FEE, MERCHANT_TYPE, STEP, :sett_from, :sett_to,</w:t>
        <w:br/>
        <w:t xml:space="preserve">       'DOMESTIC', 'IBFT'</w:t>
        <w:br/>
        <w:t>FROM TCKT_NAPAS_IBFT;</w:t>
      </w:r>
    </w:p>
    <w:p>
      <w:r>
        <w:rPr>
          <w:b/>
        </w:rPr>
        <w:t>Step 18 – Sao lưu AUTO_BACKUP</w:t>
      </w:r>
    </w:p>
    <w:p>
      <w:r>
        <w:t>INSERT INTO NAPAS_FEE_MONTH_AUTO_BACKUP(</w:t>
        <w:br/>
        <w:t xml:space="preserve">  MSGTYPE_DETAIL, NAPAS_SETT_TIME, USER_SETT, EDIT_NOTE, SETT_DATE, EDIT_DATE, SETTLEMENT_CURRENCY,</w:t>
        <w:br/>
        <w:t xml:space="preserve">  RESPCODE, GROUP_TRAN, PCODE, TRAN_TYPE, SERVICE_CODE, GROUP_ROLE, BANK_ID, WITH_BANK, BANK_NAME,</w:t>
        <w:br/>
        <w:t xml:space="preserve">  DB_TOTAL_TRAN, DB_AMOUNT, DB_IR_FEE, DB_SV_FEE, DB_TOTAL_FEE, DB_TOTAL_MONEY,</w:t>
        <w:br/>
        <w:t xml:space="preserve">  CD_TOTAL_TRAN, CD_AMOUNT, CD_IR_FEE, CD_SV_FEE, CD_TOTAL_MONEY, NAPAS_FEE,</w:t>
        <w:br/>
        <w:t xml:space="preserve">  DEBIT, CREDIT, OD_BY, ADJ_FEE, NP_ADJ_FEE, MERCHANT_TYPE, STEP,</w:t>
        <w:br/>
        <w:t xml:space="preserve">  SETTLEMENT_DATE_FROM, SETTLEMENT_DATE_TO, DATA_TYPE, SERVICE_TYPE</w:t>
        <w:br/>
        <w:t>)</w:t>
        <w:br/>
        <w:t>SELECT MSGTYPE_DETAIL, NOW(), :pUser, NULL, SETT_DATE, EDIT_DATE, SETTLEMENT_CURRENCY,</w:t>
        <w:br/>
        <w:t xml:space="preserve">       RESPCODE, GROUP_TRAN, PCODE, TRAN_TYPE, SERVICE_CODE, GROUP_ROLE, BANK_ID, WITH_BANK, BANK_NAME,</w:t>
        <w:br/>
        <w:t xml:space="preserve">       DB_TOTAL_TRAN, DB_AMOUNT, DB_IR_FEE, DB_SV_FEE, DB_TOTAL_FEE, DB_TOTAL_MONEY,</w:t>
        <w:br/>
        <w:t xml:space="preserve">       CD_TOTAL_TRAN, CD_AMOUNT, CD_IR_FEE, CD_SV_FEE, CD_TOTAL_MONEY, NAPAS_FEE,</w:t>
        <w:br/>
        <w:t xml:space="preserve">       DEBIT, CREDIT, OD_BY, ADJ_FEE, NP_ADJ_FEE, MERCHANT_TYPE, STEP,</w:t>
        <w:br/>
        <w:t xml:space="preserve">       :sett_from, :sett_to, 'DOMESTIC', 'IBFT'</w:t>
        <w:br/>
        <w:t>FROM NAPAS_FEE_MONTH;</w:t>
      </w:r>
    </w:p>
    <w:p>
      <w:r>
        <w:rPr>
          <w:b/>
        </w:rPr>
        <w:t>Step 19 – Log kết thúc</w:t>
      </w:r>
    </w:p>
    <w:p>
      <w:r>
        <w:t>INSERT INTO ERR_EX(ERR_TIME, ERR_CODE, ERR_DETAIL, ERR_MODULE)</w:t>
        <w:br/>
        <w:t>VALUES (NOW(),'0','End','NAPAS_MASTER_VIEW_DOMESTIC_IBFT');</w:t>
      </w:r>
    </w:p>
    <w:p>
      <w:r>
        <w:rPr>
          <w:b/>
        </w:rPr>
        <w:t>Step 20 – Log lỗi (trong EXCEPTION)</w:t>
      </w:r>
    </w:p>
    <w:p>
      <w:r>
        <w:t>INSERT INTO ERR_EX(ERR_TIME, ERR_CODE, ERR_DETAIL, ERR_MODULE, CRITICAL_LEVEL)</w:t>
        <w:br/>
        <w:t>VALUES (NOW(), :ecode, :emesg, 'NAPAS_MASTER_VIEW_DOMESTIC_IBFT', 2);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