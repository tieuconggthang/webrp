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5113F" w14:textId="77777777" w:rsidR="00657E7A" w:rsidRDefault="00000000">
      <w:pPr>
        <w:jc w:val="center"/>
      </w:pPr>
      <w:r>
        <w:rPr>
          <w:b/>
        </w:rPr>
        <w:t>TÀI LIỆU MÔ TẢ CHUYỂN ĐỔI STORE – 33.NAPAS_MASTER_VIEW_DOMESTIC_IBFT.prc (TEMPLATE ĐẦY ĐỦ)</w:t>
      </w:r>
    </w:p>
    <w:p w14:paraId="47438656" w14:textId="77777777" w:rsidR="00657E7A" w:rsidRDefault="00000000">
      <w:pPr>
        <w:jc w:val="center"/>
      </w:pPr>
      <w:r>
        <w:t>Oracle → TiDB/Java | Chuẩn hoá bước &amp; chỗ dán lệnh | Font: Times New Roman (SQL: Courier New)</w:t>
      </w:r>
    </w:p>
    <w:p w14:paraId="04857307" w14:textId="77777777" w:rsidR="00657E7A" w:rsidRDefault="00657E7A"/>
    <w:p w14:paraId="0E9A8898" w14:textId="77777777" w:rsidR="00657E7A" w:rsidRDefault="00000000">
      <w:r>
        <w:rPr>
          <w:b/>
        </w:rPr>
        <w:t>1. Tên store</w:t>
      </w:r>
    </w:p>
    <w:p w14:paraId="5976F9C5" w14:textId="77777777" w:rsidR="00657E7A" w:rsidRDefault="00000000">
      <w:r>
        <w:t>RPT.NAPAS_MASTER_VIEW_DOMESTIC_IBFT (file: 33.NAPAS_MASTER_VIEW_DOMESTIC_IBFT.prc).</w:t>
      </w:r>
    </w:p>
    <w:p w14:paraId="4458F081" w14:textId="77777777" w:rsidR="00657E7A" w:rsidRDefault="00000000">
      <w:r>
        <w:rPr>
          <w:b/>
        </w:rPr>
        <w:t>1.1 Phân tích store (giữ nguyên đánh số step theo store gốc)</w:t>
      </w:r>
    </w:p>
    <w:p w14:paraId="230F5AF5" w14:textId="77777777" w:rsidR="00657E7A" w:rsidRDefault="00000000">
      <w:r>
        <w:t>Step 1: Ghi log bắt đầu (ERR_EX).</w:t>
      </w:r>
    </w:p>
    <w:p w14:paraId="585C1DAB" w14:textId="3BD3E9AE" w:rsidR="00657E7A" w:rsidRDefault="00000000">
      <w:r>
        <w:t>Step 2: Gọi thủ tục con INSERT_TCKT_SESSION_DOMESTIC_IBFT(pQRY_FROM_DATE, pQRY_TO_DATE, pUser) – tổng hợp phiên IBFT vào TCKT_SESSION_DOMESTIC.</w:t>
      </w:r>
    </w:p>
    <w:p w14:paraId="60EB0AFA" w14:textId="4BB87C9F" w:rsidR="00657E7A" w:rsidRDefault="00000000">
      <w:r>
        <w:t>Step 4: Xoá dữ liệu cũ ở TCKT_NAPAS_IBFT.</w:t>
      </w:r>
    </w:p>
    <w:p w14:paraId="3410FB34" w14:textId="31E84299" w:rsidR="00657E7A" w:rsidRDefault="00000000">
      <w:r>
        <w:t>Step 5: Insert từ SHCLOG_SETT_IBFT sang TCKT_NAPAS_IBFT (ISS-ACQ).</w:t>
      </w:r>
    </w:p>
    <w:p w14:paraId="0A81C054" w14:textId="1D391506" w:rsidR="00657E7A" w:rsidRDefault="00000000">
      <w:r>
        <w:t xml:space="preserve">Step 6: </w:t>
      </w:r>
      <w:r w:rsidR="00FA171E">
        <w:t>Insert từ SHCLOG_SETT_IBFT sang TCKT_NAPAS_IBFT (</w:t>
      </w:r>
      <w:r w:rsidR="00FA171E" w:rsidRPr="00FA171E">
        <w:t>ACQ-ISS</w:t>
      </w:r>
      <w:r w:rsidR="00797E89">
        <w:t>)</w:t>
      </w:r>
    </w:p>
    <w:p w14:paraId="6047AF08" w14:textId="77777777" w:rsidR="00797E89" w:rsidRDefault="00000000">
      <w:r>
        <w:t xml:space="preserve">Step 7: </w:t>
      </w:r>
      <w:r w:rsidR="00FA171E">
        <w:t>: Insert từ SHCLOG_SETT_IBFT sang TCKT_NAPAS_IBFT (</w:t>
      </w:r>
      <w:r w:rsidR="00797E89" w:rsidRPr="00797E89">
        <w:t>ISS-BEN</w:t>
      </w:r>
      <w:r w:rsidR="00797E89">
        <w:t>)</w:t>
      </w:r>
    </w:p>
    <w:p w14:paraId="7D5CB803" w14:textId="7843E8D2" w:rsidR="00657E7A" w:rsidRDefault="00000000">
      <w:r>
        <w:t xml:space="preserve">Step 8: </w:t>
      </w:r>
      <w:r w:rsidR="00FA171E">
        <w:t>: Insert từ SHCLOG_SETT_IBFT sang TCKT_NAPAS_IBFT (</w:t>
      </w:r>
      <w:r w:rsidR="00797E89" w:rsidRPr="00797E89">
        <w:t>BEN-ISS</w:t>
      </w:r>
      <w:r w:rsidR="00797E89">
        <w:t>)</w:t>
      </w:r>
    </w:p>
    <w:p w14:paraId="5A280DD0" w14:textId="77777777" w:rsidR="0068376E" w:rsidRDefault="00000000" w:rsidP="0068376E">
      <w:r>
        <w:t xml:space="preserve">Step 9: </w:t>
      </w:r>
      <w:r w:rsidR="0068376E">
        <w:t xml:space="preserve">: Insert từ </w:t>
      </w:r>
      <w:r w:rsidR="0068376E" w:rsidRPr="00C223E0">
        <w:t>SHCLOG_SETT_IBFT_ADJUST</w:t>
      </w:r>
      <w:r w:rsidR="0068376E">
        <w:t>sang TCKT_NAPAS_IBFT (ISS-ACQ).</w:t>
      </w:r>
    </w:p>
    <w:p w14:paraId="690C51BC" w14:textId="4DA6BBDA" w:rsidR="00657E7A" w:rsidRDefault="00657E7A"/>
    <w:p w14:paraId="18A882E0" w14:textId="71F1C4B7" w:rsidR="00657E7A" w:rsidRDefault="00000000">
      <w:r>
        <w:t xml:space="preserve">Step 10: </w:t>
      </w:r>
      <w:r w:rsidR="00C223E0">
        <w:t xml:space="preserve">Insert từ </w:t>
      </w:r>
      <w:r w:rsidR="00C223E0" w:rsidRPr="00C223E0">
        <w:t>SHCLOG_SETT_IBFT_ADJUST</w:t>
      </w:r>
      <w:r w:rsidR="00C223E0">
        <w:t>sang TCKT_NAPAS_IBFT (</w:t>
      </w:r>
      <w:r w:rsidR="0068376E" w:rsidRPr="00FA171E">
        <w:t>ACQ-ISS</w:t>
      </w:r>
      <w:r w:rsidR="00C223E0">
        <w:t>)</w:t>
      </w:r>
      <w:r>
        <w:t>.</w:t>
      </w:r>
    </w:p>
    <w:p w14:paraId="13B17C3B" w14:textId="5611075C" w:rsidR="00657E7A" w:rsidRDefault="00000000">
      <w:r>
        <w:t xml:space="preserve">Step 11: </w:t>
      </w:r>
      <w:r w:rsidR="00C223E0">
        <w:t xml:space="preserve">: Insert từ </w:t>
      </w:r>
      <w:r w:rsidR="00C223E0" w:rsidRPr="00C223E0">
        <w:t>SHCLOG_SETT_IBFT_ADJUST</w:t>
      </w:r>
      <w:r w:rsidR="00C223E0">
        <w:t>sang TCKT_NAPAS_IBFT (</w:t>
      </w:r>
      <w:r w:rsidR="0068376E" w:rsidRPr="00797E89">
        <w:t>ISS-BEN</w:t>
      </w:r>
      <w:r w:rsidR="00C223E0">
        <w:t>).</w:t>
      </w:r>
      <w:r>
        <w:t>.</w:t>
      </w:r>
    </w:p>
    <w:p w14:paraId="1AF7A765" w14:textId="00C50CE2" w:rsidR="00657E7A" w:rsidRDefault="00000000">
      <w:r>
        <w:t xml:space="preserve">Step 12: </w:t>
      </w:r>
      <w:r w:rsidR="00C223E0">
        <w:t xml:space="preserve">: Insert từ </w:t>
      </w:r>
      <w:r w:rsidR="00C223E0" w:rsidRPr="00C223E0">
        <w:t>SHCLOG_SETT_IBFT_ADJUST</w:t>
      </w:r>
      <w:r w:rsidR="00C223E0">
        <w:t>sang TCKT_NAPAS_IBFT (</w:t>
      </w:r>
      <w:r w:rsidR="0068376E" w:rsidRPr="00797E89">
        <w:t>BEN-ISS</w:t>
      </w:r>
      <w:r w:rsidR="00C223E0">
        <w:t>).</w:t>
      </w:r>
    </w:p>
    <w:p w14:paraId="29DD9DDE" w14:textId="273C8879" w:rsidR="00657E7A" w:rsidRDefault="00000000">
      <w:r>
        <w:t xml:space="preserve">Step 13: </w:t>
      </w:r>
      <w:r w:rsidR="002361D1">
        <w:t>Cập nhật dữ liệu phí theo từng nhóm</w:t>
      </w:r>
    </w:p>
    <w:p w14:paraId="35FE0EC3" w14:textId="6E1CD812" w:rsidR="00657E7A" w:rsidRDefault="00000000">
      <w:r>
        <w:lastRenderedPageBreak/>
        <w:t xml:space="preserve">Step 14: </w:t>
      </w:r>
      <w:r w:rsidR="00B6509F">
        <w:t>Tính nợ và có</w:t>
      </w:r>
      <w:r>
        <w:t>.</w:t>
      </w:r>
    </w:p>
    <w:p w14:paraId="3069BDEA" w14:textId="02E40ED7" w:rsidR="00B6509F" w:rsidRDefault="00000000" w:rsidP="0068376E">
      <w:r>
        <w:t>Step 15</w:t>
      </w:r>
      <w:r w:rsidR="0068376E">
        <w:t xml:space="preserve"> – 17 Tổng hợp dữ liệu theo từng bước:</w:t>
      </w:r>
    </w:p>
    <w:p w14:paraId="6EF3E0D2" w14:textId="77777777" w:rsidR="0068376E" w:rsidRPr="0068376E" w:rsidRDefault="0068376E" w:rsidP="0068376E">
      <w:pPr>
        <w:numPr>
          <w:ilvl w:val="0"/>
          <w:numId w:val="10"/>
        </w:numPr>
      </w:pPr>
      <w:r w:rsidRPr="0068376E">
        <w:rPr>
          <w:b/>
          <w:bCs/>
        </w:rPr>
        <w:t>B-GROUP_BY_SV</w:t>
      </w:r>
      <w:r w:rsidRPr="0068376E">
        <w:t>: Tổng hợp theo dịch vụ (SERVICE_CODE).</w:t>
      </w:r>
    </w:p>
    <w:p w14:paraId="46D2AB62" w14:textId="77777777" w:rsidR="0068376E" w:rsidRDefault="0068376E" w:rsidP="0068376E">
      <w:pPr>
        <w:numPr>
          <w:ilvl w:val="0"/>
          <w:numId w:val="10"/>
        </w:numPr>
      </w:pPr>
      <w:r w:rsidRPr="0068376E">
        <w:rPr>
          <w:b/>
          <w:bCs/>
        </w:rPr>
        <w:t>D-TOTAL_BANK</w:t>
      </w:r>
      <w:r w:rsidRPr="0068376E">
        <w:t>: Tổng hợp theo ngân hàng (BANK_ID).</w:t>
      </w:r>
    </w:p>
    <w:p w14:paraId="3AB5C310" w14:textId="47313BDF" w:rsidR="0068376E" w:rsidRDefault="0068376E" w:rsidP="0068376E">
      <w:pPr>
        <w:numPr>
          <w:ilvl w:val="0"/>
          <w:numId w:val="10"/>
        </w:numPr>
      </w:pPr>
      <w:r w:rsidRPr="0068376E">
        <w:rPr>
          <w:b/>
          <w:bCs/>
        </w:rPr>
        <w:t>E-TOTAL_REPORT</w:t>
      </w:r>
      <w:r w:rsidRPr="0068376E">
        <w:t>: Tổng hợp toàn bộ báo cáo, bỏ qua BANK_ID và gán BANK_NAME = 'Tổng Cộng'</w:t>
      </w:r>
    </w:p>
    <w:p w14:paraId="02F2F87F" w14:textId="687B0DA0" w:rsidR="0068376E" w:rsidRDefault="0068376E" w:rsidP="0068376E">
      <w:r>
        <w:rPr>
          <w:b/>
          <w:bCs/>
        </w:rPr>
        <w:t>Step 18</w:t>
      </w:r>
      <w:r w:rsidR="00766A7D">
        <w:rPr>
          <w:b/>
          <w:bCs/>
        </w:rPr>
        <w:t xml:space="preserve"> </w:t>
      </w:r>
      <w:r w:rsidR="00766A7D">
        <w:t>– 20 câpj nhật các thông tin bổ sung:</w:t>
      </w:r>
    </w:p>
    <w:p w14:paraId="05FD702B" w14:textId="7C158803" w:rsidR="00766A7D" w:rsidRDefault="00766A7D" w:rsidP="00766A7D">
      <w:pPr>
        <w:numPr>
          <w:ilvl w:val="0"/>
          <w:numId w:val="10"/>
        </w:numPr>
      </w:pPr>
      <w:r>
        <w:t>OD_BY theo điểu kiện case when</w:t>
      </w:r>
    </w:p>
    <w:p w14:paraId="361AD810" w14:textId="40C5BA2B" w:rsidR="00766A7D" w:rsidRDefault="00766A7D" w:rsidP="00766A7D">
      <w:pPr>
        <w:numPr>
          <w:ilvl w:val="0"/>
          <w:numId w:val="10"/>
        </w:numPr>
      </w:pPr>
      <w:r>
        <w:t>Cập nhật lại tên ngân hàng</w:t>
      </w:r>
    </w:p>
    <w:p w14:paraId="1E0F4C25" w14:textId="12CCBC4C" w:rsidR="00B6509F" w:rsidRDefault="00766A7D" w:rsidP="00766A7D">
      <w:pPr>
        <w:numPr>
          <w:ilvl w:val="0"/>
          <w:numId w:val="10"/>
        </w:numPr>
      </w:pPr>
      <w:r>
        <w:t>Cập nhật loại dịch vụ về IBFT</w:t>
      </w:r>
      <w:r w:rsidR="00B6509F">
        <w:t>:</w:t>
      </w:r>
    </w:p>
    <w:p w14:paraId="4F68BF61" w14:textId="29819BD5" w:rsidR="00B6509F" w:rsidRDefault="00B6509F">
      <w:r>
        <w:t xml:space="preserve">Step 21: Xoá dữ liệu bảng </w:t>
      </w:r>
      <w:r w:rsidRPr="00B6509F">
        <w:t>NAPAS_FEE_MONTH</w:t>
      </w:r>
    </w:p>
    <w:p w14:paraId="0A77FDA4" w14:textId="389AE313" w:rsidR="00B6509F" w:rsidRDefault="00B6509F">
      <w:r>
        <w:t xml:space="preserve">Strep 22: Ghi dữ liệu vào bảng </w:t>
      </w:r>
      <w:r w:rsidRPr="00B6509F">
        <w:t>NAPAS_FEE_MONTH</w:t>
      </w:r>
      <w:r>
        <w:t xml:space="preserve"> theo dữ liệu vừa tinh phí ở bảng </w:t>
      </w:r>
      <w:r w:rsidRPr="00B6509F">
        <w:t>TCKT_NAPAS_IBFT</w:t>
      </w:r>
    </w:p>
    <w:p w14:paraId="518316DA" w14:textId="3B093455" w:rsidR="00657E7A" w:rsidRDefault="00000000">
      <w:r>
        <w:t xml:space="preserve">Step </w:t>
      </w:r>
      <w:r w:rsidR="00B6509F">
        <w:t>23</w:t>
      </w:r>
      <w:r>
        <w:t>: Sao lưu sang NAPAS_FEE_MONTH_AUTO_BACKUP.</w:t>
      </w:r>
    </w:p>
    <w:p w14:paraId="2D107A7E" w14:textId="144E68C1" w:rsidR="00657E7A" w:rsidRDefault="00000000">
      <w:r>
        <w:t xml:space="preserve">Step </w:t>
      </w:r>
      <w:r w:rsidR="00B6509F">
        <w:t>24</w:t>
      </w:r>
      <w:r>
        <w:t>: Ghi log kết thúc (ERR_EX).</w:t>
      </w:r>
    </w:p>
    <w:p w14:paraId="3DE4EC68" w14:textId="53605A78" w:rsidR="00657E7A" w:rsidRDefault="00000000">
      <w:r>
        <w:t>Step 2</w:t>
      </w:r>
      <w:r w:rsidR="00B6509F">
        <w:t>5</w:t>
      </w:r>
      <w:r>
        <w:t>: Ghi log lỗi (ERR_EX) trong khối EXCEPTION.</w:t>
      </w:r>
    </w:p>
    <w:p w14:paraId="124E1BBD" w14:textId="77777777" w:rsidR="00657E7A" w:rsidRDefault="00000000">
      <w:r>
        <w:rPr>
          <w:b/>
        </w:rPr>
        <w:t>1.2 Bảng thay thế hàm Oracle → TiDB/Java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57E7A" w14:paraId="70A2E2B7" w14:textId="77777777" w:rsidTr="00766A7D">
        <w:tc>
          <w:tcPr>
            <w:tcW w:w="4320" w:type="dxa"/>
          </w:tcPr>
          <w:p w14:paraId="598ADFD9" w14:textId="77777777" w:rsidR="00657E7A" w:rsidRDefault="00000000">
            <w:r>
              <w:t>Oracle (store gốc)</w:t>
            </w:r>
          </w:p>
        </w:tc>
        <w:tc>
          <w:tcPr>
            <w:tcW w:w="4320" w:type="dxa"/>
          </w:tcPr>
          <w:p w14:paraId="3FBA7EE5" w14:textId="77777777" w:rsidR="00657E7A" w:rsidRDefault="00000000">
            <w:r>
              <w:t>TiDB/Java thay thế</w:t>
            </w:r>
          </w:p>
        </w:tc>
      </w:tr>
      <w:tr w:rsidR="00657E7A" w14:paraId="695539E5" w14:textId="77777777" w:rsidTr="00766A7D">
        <w:tc>
          <w:tcPr>
            <w:tcW w:w="4320" w:type="dxa"/>
          </w:tcPr>
          <w:p w14:paraId="33E08A48" w14:textId="77777777" w:rsidR="00657E7A" w:rsidRDefault="00000000">
            <w:r>
              <w:t>SYSDATE</w:t>
            </w:r>
          </w:p>
        </w:tc>
        <w:tc>
          <w:tcPr>
            <w:tcW w:w="4320" w:type="dxa"/>
          </w:tcPr>
          <w:p w14:paraId="4825B31D" w14:textId="77777777" w:rsidR="00657E7A" w:rsidRDefault="00000000">
            <w:r>
              <w:t>NOW()</w:t>
            </w:r>
          </w:p>
        </w:tc>
      </w:tr>
      <w:tr w:rsidR="00657E7A" w14:paraId="5AE08BE5" w14:textId="77777777" w:rsidTr="00766A7D">
        <w:tc>
          <w:tcPr>
            <w:tcW w:w="4320" w:type="dxa"/>
          </w:tcPr>
          <w:p w14:paraId="059B08A5" w14:textId="77777777" w:rsidR="00657E7A" w:rsidRDefault="00000000">
            <w:r>
              <w:t>TO_DATE(str,'dd/MM/yyyy')</w:t>
            </w:r>
          </w:p>
        </w:tc>
        <w:tc>
          <w:tcPr>
            <w:tcW w:w="4320" w:type="dxa"/>
          </w:tcPr>
          <w:p w14:paraId="27A75E7C" w14:textId="77777777" w:rsidR="00657E7A" w:rsidRDefault="00000000">
            <w:r>
              <w:t>STR_TO_DATE(str,'%d/%m/%Y')</w:t>
            </w:r>
          </w:p>
        </w:tc>
      </w:tr>
      <w:tr w:rsidR="00657E7A" w14:paraId="6034E3C6" w14:textId="77777777" w:rsidTr="00766A7D">
        <w:tc>
          <w:tcPr>
            <w:tcW w:w="4320" w:type="dxa"/>
          </w:tcPr>
          <w:p w14:paraId="7363A9A7" w14:textId="77777777" w:rsidR="00657E7A" w:rsidRDefault="00000000">
            <w:r>
              <w:t>TO_CHAR(dt,'fmt')</w:t>
            </w:r>
          </w:p>
        </w:tc>
        <w:tc>
          <w:tcPr>
            <w:tcW w:w="4320" w:type="dxa"/>
          </w:tcPr>
          <w:p w14:paraId="51706739" w14:textId="77777777" w:rsidR="00657E7A" w:rsidRDefault="00000000">
            <w:r>
              <w:t>DATE_FORMAT(dt,'fmt MySQL')</w:t>
            </w:r>
          </w:p>
        </w:tc>
      </w:tr>
      <w:tr w:rsidR="00657E7A" w14:paraId="143B4016" w14:textId="77777777" w:rsidTr="00766A7D">
        <w:tc>
          <w:tcPr>
            <w:tcW w:w="4320" w:type="dxa"/>
          </w:tcPr>
          <w:p w14:paraId="68131C9C" w14:textId="77777777" w:rsidR="00657E7A" w:rsidRDefault="00000000">
            <w:r>
              <w:t>TRUNC(dt)</w:t>
            </w:r>
          </w:p>
        </w:tc>
        <w:tc>
          <w:tcPr>
            <w:tcW w:w="4320" w:type="dxa"/>
          </w:tcPr>
          <w:p w14:paraId="403D8C46" w14:textId="77777777" w:rsidR="00657E7A" w:rsidRDefault="00000000">
            <w:r>
              <w:t>DATE(dt) hoặc DATE_FORMAT(dt,'%Y-%m-%d')</w:t>
            </w:r>
          </w:p>
        </w:tc>
      </w:tr>
      <w:tr w:rsidR="00657E7A" w14:paraId="2D3BB69F" w14:textId="77777777" w:rsidTr="00766A7D">
        <w:tc>
          <w:tcPr>
            <w:tcW w:w="4320" w:type="dxa"/>
          </w:tcPr>
          <w:p w14:paraId="401639A0" w14:textId="77777777" w:rsidR="00657E7A" w:rsidRDefault="00000000">
            <w:r>
              <w:t>NVL(a,b)</w:t>
            </w:r>
          </w:p>
        </w:tc>
        <w:tc>
          <w:tcPr>
            <w:tcW w:w="4320" w:type="dxa"/>
          </w:tcPr>
          <w:p w14:paraId="2FAD7A5B" w14:textId="77777777" w:rsidR="00657E7A" w:rsidRDefault="00000000">
            <w:r>
              <w:t>IFNULL(a,b)</w:t>
            </w:r>
          </w:p>
        </w:tc>
      </w:tr>
      <w:tr w:rsidR="00657E7A" w14:paraId="14F87466" w14:textId="77777777" w:rsidTr="00766A7D">
        <w:tc>
          <w:tcPr>
            <w:tcW w:w="4320" w:type="dxa"/>
          </w:tcPr>
          <w:p w14:paraId="66D9C920" w14:textId="77777777" w:rsidR="00657E7A" w:rsidRDefault="00000000">
            <w:r>
              <w:t>DECODE(...)</w:t>
            </w:r>
          </w:p>
        </w:tc>
        <w:tc>
          <w:tcPr>
            <w:tcW w:w="4320" w:type="dxa"/>
          </w:tcPr>
          <w:p w14:paraId="4C05C8E2" w14:textId="77777777" w:rsidR="00657E7A" w:rsidRDefault="00000000">
            <w:r>
              <w:t>CASE WHEN ... THEN ... ELSE ... END</w:t>
            </w:r>
          </w:p>
        </w:tc>
      </w:tr>
      <w:tr w:rsidR="00657E7A" w14:paraId="2DFFEAAA" w14:textId="77777777" w:rsidTr="00766A7D">
        <w:tc>
          <w:tcPr>
            <w:tcW w:w="4320" w:type="dxa"/>
          </w:tcPr>
          <w:p w14:paraId="1A962EEB" w14:textId="77777777" w:rsidR="00657E7A" w:rsidRDefault="00000000">
            <w:r>
              <w:t>SUBSTR(s, pos, len)</w:t>
            </w:r>
          </w:p>
        </w:tc>
        <w:tc>
          <w:tcPr>
            <w:tcW w:w="4320" w:type="dxa"/>
          </w:tcPr>
          <w:p w14:paraId="0E92BA40" w14:textId="77777777" w:rsidR="00657E7A" w:rsidRDefault="00000000">
            <w:r>
              <w:t>SUBSTRING(s, pos, len)</w:t>
            </w:r>
          </w:p>
        </w:tc>
      </w:tr>
      <w:tr w:rsidR="00657E7A" w14:paraId="2B5E20F3" w14:textId="77777777" w:rsidTr="00766A7D">
        <w:tc>
          <w:tcPr>
            <w:tcW w:w="4320" w:type="dxa"/>
          </w:tcPr>
          <w:p w14:paraId="4DDA4530" w14:textId="46E524A6" w:rsidR="00657E7A" w:rsidRDefault="00766A7D">
            <w:r>
              <w:lastRenderedPageBreak/>
              <w:t>Table(</w:t>
            </w:r>
            <w:r w:rsidRPr="00766A7D">
              <w:t>GET_LIQUIDITY_BANK</w:t>
            </w:r>
            <w:r>
              <w:t>)</w:t>
            </w:r>
          </w:p>
        </w:tc>
        <w:tc>
          <w:tcPr>
            <w:tcW w:w="4320" w:type="dxa"/>
          </w:tcPr>
          <w:p w14:paraId="499D1C93" w14:textId="5FD224AD" w:rsidR="00657E7A" w:rsidRDefault="00766A7D">
            <w:r>
              <w:t xml:space="preserve">Thay thế bằng view </w:t>
            </w:r>
            <w:r w:rsidRPr="00766A7D">
              <w:t>GET_LIQUIDITY_BANK</w:t>
            </w:r>
          </w:p>
        </w:tc>
      </w:tr>
      <w:tr w:rsidR="00657E7A" w14:paraId="5EDC5323" w14:textId="77777777" w:rsidTr="00766A7D">
        <w:tc>
          <w:tcPr>
            <w:tcW w:w="4320" w:type="dxa"/>
          </w:tcPr>
          <w:p w14:paraId="5522D32E" w14:textId="77777777" w:rsidR="00657E7A" w:rsidRDefault="00000000">
            <w:r>
              <w:t>GET_FULL_BANK_NAME(bank_id)</w:t>
            </w:r>
          </w:p>
        </w:tc>
        <w:tc>
          <w:tcPr>
            <w:tcW w:w="4320" w:type="dxa"/>
          </w:tcPr>
          <w:p w14:paraId="603E29F7" w14:textId="77777777" w:rsidR="00657E7A" w:rsidRDefault="00766A7D">
            <w:r>
              <w:t xml:space="preserve">Thay thế bằng lệnh join trực tiếp </w:t>
            </w:r>
          </w:p>
          <w:p w14:paraId="117357F1" w14:textId="77777777" w:rsidR="00766A7D" w:rsidRPr="00766A7D" w:rsidRDefault="00766A7D" w:rsidP="00766A7D">
            <w:r w:rsidRPr="00766A7D">
              <w:t>JOIN RP_INSTITUTION r</w:t>
            </w:r>
          </w:p>
          <w:p w14:paraId="1101630A" w14:textId="77777777" w:rsidR="00766A7D" w:rsidRPr="00766A7D" w:rsidRDefault="00766A7D" w:rsidP="00766A7D">
            <w:r w:rsidRPr="00766A7D">
              <w:tab/>
            </w:r>
            <w:r w:rsidRPr="00766A7D">
              <w:tab/>
            </w:r>
            <w:r w:rsidRPr="00766A7D">
              <w:tab/>
              <w:t xml:space="preserve">  ON r.SHCLOG_ID = CASE</w:t>
            </w:r>
          </w:p>
          <w:p w14:paraId="7D4129BB" w14:textId="77777777" w:rsidR="00766A7D" w:rsidRPr="00766A7D" w:rsidRDefault="00766A7D" w:rsidP="00766A7D">
            <w:r w:rsidRPr="00766A7D">
              <w:tab/>
            </w:r>
            <w:r w:rsidRPr="00766A7D">
              <w:tab/>
            </w:r>
            <w:r w:rsidRPr="00766A7D">
              <w:tab/>
              <w:t xml:space="preserve">                     WHEN t.BANK_ID = 970472 THEN 970471</w:t>
            </w:r>
          </w:p>
          <w:p w14:paraId="47EAE67D" w14:textId="77777777" w:rsidR="00766A7D" w:rsidRPr="00766A7D" w:rsidRDefault="00766A7D" w:rsidP="00766A7D">
            <w:r w:rsidRPr="00766A7D">
              <w:tab/>
            </w:r>
            <w:r w:rsidRPr="00766A7D">
              <w:tab/>
            </w:r>
            <w:r w:rsidRPr="00766A7D">
              <w:tab/>
              <w:t xml:space="preserve">                     WHEN t.BANK_ID = 191919 THEN 970459</w:t>
            </w:r>
          </w:p>
          <w:p w14:paraId="1999377C" w14:textId="77777777" w:rsidR="00766A7D" w:rsidRPr="00766A7D" w:rsidRDefault="00766A7D" w:rsidP="00766A7D">
            <w:r w:rsidRPr="00766A7D">
              <w:tab/>
            </w:r>
            <w:r w:rsidRPr="00766A7D">
              <w:tab/>
            </w:r>
            <w:r w:rsidRPr="00766A7D">
              <w:tab/>
              <w:t xml:space="preserve">                     WHEN t.BANK_ID = 970415 THEN 970489</w:t>
            </w:r>
          </w:p>
          <w:p w14:paraId="25F23D01" w14:textId="77777777" w:rsidR="00766A7D" w:rsidRPr="00766A7D" w:rsidRDefault="00766A7D" w:rsidP="00766A7D">
            <w:r w:rsidRPr="00766A7D">
              <w:tab/>
            </w:r>
            <w:r w:rsidRPr="00766A7D">
              <w:tab/>
            </w:r>
            <w:r w:rsidRPr="00766A7D">
              <w:tab/>
              <w:t xml:space="preserve">                     ELSE t.BANK_ID</w:t>
            </w:r>
          </w:p>
          <w:p w14:paraId="591B289A" w14:textId="77777777" w:rsidR="00766A7D" w:rsidRPr="00766A7D" w:rsidRDefault="00766A7D" w:rsidP="00766A7D">
            <w:r w:rsidRPr="00766A7D">
              <w:tab/>
            </w:r>
            <w:r w:rsidRPr="00766A7D">
              <w:tab/>
            </w:r>
            <w:r w:rsidRPr="00766A7D">
              <w:tab/>
              <w:t xml:space="preserve">                   END</w:t>
            </w:r>
          </w:p>
          <w:p w14:paraId="340C81CD" w14:textId="13F53AE1" w:rsidR="00766A7D" w:rsidRDefault="00766A7D"/>
        </w:tc>
      </w:tr>
      <w:tr w:rsidR="00657E7A" w14:paraId="0E4C1BED" w14:textId="77777777" w:rsidTr="00766A7D">
        <w:tc>
          <w:tcPr>
            <w:tcW w:w="4320" w:type="dxa"/>
          </w:tcPr>
          <w:p w14:paraId="456E525C" w14:textId="77777777" w:rsidR="00657E7A" w:rsidRDefault="00000000">
            <w:r>
              <w:t>GET_QRC_WITH(...)</w:t>
            </w:r>
          </w:p>
        </w:tc>
        <w:tc>
          <w:tcPr>
            <w:tcW w:w="4320" w:type="dxa"/>
          </w:tcPr>
          <w:p w14:paraId="345A7BCC" w14:textId="77777777" w:rsidR="00657E7A" w:rsidRDefault="00000000">
            <w:r>
              <w:t>CASE WHEN Pcode2 IN (720000,730000,890000) THEN (CASE WHEN NOT EXISTS(SELECT 1 FROM TGTT_CONFIG t WHERE t.TGTT_ID=A.BB_BIN) THEN A.BB_BIN ELSE 0 END) ELSE 0 END</w:t>
            </w:r>
          </w:p>
        </w:tc>
      </w:tr>
      <w:tr w:rsidR="00766A7D" w14:paraId="22C383D4" w14:textId="77777777" w:rsidTr="00766A7D">
        <w:tc>
          <w:tcPr>
            <w:tcW w:w="4320" w:type="dxa"/>
          </w:tcPr>
          <w:p w14:paraId="51AA86A9" w14:textId="2CA9AFC0" w:rsidR="00766A7D" w:rsidRDefault="00766A7D">
            <w:r w:rsidRPr="00766A7D">
              <w:t>GET_BCCARD_ID</w:t>
            </w:r>
          </w:p>
        </w:tc>
        <w:tc>
          <w:tcPr>
            <w:tcW w:w="4320" w:type="dxa"/>
          </w:tcPr>
          <w:p w14:paraId="15FCEAAC" w14:textId="0785B2FF" w:rsidR="00766A7D" w:rsidRDefault="00766A7D">
            <w:r>
              <w:t>Thay bằng tham số bccard_id</w:t>
            </w:r>
          </w:p>
        </w:tc>
      </w:tr>
    </w:tbl>
    <w:p w14:paraId="18D80C45" w14:textId="77777777" w:rsidR="00657E7A" w:rsidRDefault="00657E7A"/>
    <w:p w14:paraId="335B7D3F" w14:textId="77777777" w:rsidR="00657E7A" w:rsidRDefault="00000000">
      <w:r>
        <w:rPr>
          <w:b/>
        </w:rPr>
        <w:t>1.3 Câu lệnh thay thế theo từng step (điền sau)</w:t>
      </w:r>
    </w:p>
    <w:p w14:paraId="57E0ACFB" w14:textId="77777777" w:rsidR="00657E7A" w:rsidRDefault="00000000">
      <w:r>
        <w:rPr>
          <w:b/>
        </w:rPr>
        <w:t>Step 1 – Câu lệnh</w:t>
      </w:r>
    </w:p>
    <w:p w14:paraId="350011D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>Insert Into ERR_EX(ERR_TIME,ERR_CODE,ERR_DETAIL,ERR_MODULE)</w:t>
      </w:r>
    </w:p>
    <w:p w14:paraId="5EB9781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Values(NOW(),'0','Start','NAPAS_MASTER_VIEW_DOMESTIC_IBFT')</w:t>
      </w:r>
    </w:p>
    <w:p w14:paraId="615903E1" w14:textId="4BF94605" w:rsidR="00657E7A" w:rsidRDefault="00657E7A"/>
    <w:p w14:paraId="2EF6C1C1" w14:textId="77777777" w:rsidR="00657E7A" w:rsidRDefault="00000000">
      <w:r>
        <w:rPr>
          <w:b/>
        </w:rPr>
        <w:t>Step 2 – Câu lệnh</w:t>
      </w:r>
    </w:p>
    <w:p w14:paraId="4B73DBFC" w14:textId="1D4D1B29" w:rsidR="00657E7A" w:rsidRDefault="00825E72">
      <w:r>
        <w:rPr>
          <w:rFonts w:ascii="Courier New" w:eastAsia="Courier New" w:hAnsi="Courier New"/>
          <w:sz w:val="20"/>
        </w:rPr>
        <w:t xml:space="preserve">Gọi sang lớp chuyển đổi store </w:t>
      </w:r>
      <w:r w:rsidRPr="00825E72">
        <w:rPr>
          <w:rFonts w:ascii="Courier New" w:eastAsia="Courier New" w:hAnsi="Courier New"/>
          <w:sz w:val="20"/>
        </w:rPr>
        <w:t>INSERT_TCKT_SESSION_DOMESTIC_IBFT</w:t>
      </w:r>
      <w:r>
        <w:rPr>
          <w:rFonts w:ascii="Courier New" w:eastAsia="Courier New" w:hAnsi="Courier New"/>
          <w:sz w:val="20"/>
        </w:rPr>
        <w:t xml:space="preserve"> là </w:t>
      </w:r>
      <w:r w:rsidRPr="00825E72">
        <w:rPr>
          <w:rFonts w:ascii="Courier New" w:eastAsia="Courier New" w:hAnsi="Courier New"/>
          <w:sz w:val="20"/>
        </w:rPr>
        <w:t>Proc_INSERT_TCKT_SESSION_DOMESTIC_IBFT</w:t>
      </w:r>
    </w:p>
    <w:p w14:paraId="2AD76A9F" w14:textId="1A43D20B" w:rsidR="00657E7A" w:rsidRDefault="00657E7A"/>
    <w:p w14:paraId="25222783" w14:textId="77777777" w:rsidR="00657E7A" w:rsidRDefault="00000000">
      <w:r>
        <w:rPr>
          <w:b/>
        </w:rPr>
        <w:t>Step 4 – Câu lệnh</w:t>
      </w:r>
    </w:p>
    <w:p w14:paraId="2A528696" w14:textId="4AC743E8" w:rsidR="00657E7A" w:rsidRDefault="00825E72">
      <w:r w:rsidRPr="00825E72">
        <w:rPr>
          <w:rFonts w:ascii="Courier New" w:eastAsia="Courier New" w:hAnsi="Courier New"/>
          <w:sz w:val="20"/>
        </w:rPr>
        <w:t>TRUNCATE TABLE TCKT_NAPAS_IBFT</w:t>
      </w:r>
    </w:p>
    <w:p w14:paraId="3B01F299" w14:textId="77777777" w:rsidR="00657E7A" w:rsidRDefault="00000000">
      <w:r>
        <w:rPr>
          <w:b/>
        </w:rPr>
        <w:t>Step 5 – Câu lệnh</w:t>
      </w:r>
    </w:p>
    <w:p w14:paraId="3876012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/*step 5</w:t>
      </w:r>
    </w:p>
    <w:p w14:paraId="221609E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Begin: Xu ly tong hop du lieu GD thanh cong tu bang SHCLOG_SETT_IBFT</w:t>
      </w:r>
    </w:p>
    <w:p w14:paraId="4285F41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ISS-ACQ*/</w:t>
      </w:r>
    </w:p>
    <w:p w14:paraId="27F24A7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INSERT INTO TCKT_NAPAS_IBFT (</w:t>
      </w:r>
    </w:p>
    <w:p w14:paraId="1520440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MSGTYPE_DETAIL, SUB_BANK, SETT_DATE, EDIT_DATE, SETTLEMENT_CURRENCY, RESPCODE,</w:t>
      </w:r>
    </w:p>
    <w:p w14:paraId="11DD7C6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GROUP_TRAN, PCODE, TRAN_TYPE, SERVICE_CODE, GROUP_ROLE, BANK_ID, WITH_BANK,</w:t>
      </w:r>
    </w:p>
    <w:p w14:paraId="78F980E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DB_TOTAL_TRAN, DB_AMOUNT, DB_IR_FEE, DB_SV_FEE, DB_TOTAL_FEE, DB_TOTAL_MONEY,</w:t>
      </w:r>
    </w:p>
    <w:p w14:paraId="16D3452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CD_TOTAL_TRAN, CD_AMOUNT, CD_IR_FEE, CD_SV_FEE, CD_TOTAL_MONEY,</w:t>
      </w:r>
    </w:p>
    <w:p w14:paraId="4210F98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NAPAS_FEE, ADJ_FEE, NP_ADJ_FEE, MERCHANT_TYPE, BC_NP_SUM, BC_CL_ADJ,</w:t>
      </w:r>
    </w:p>
    <w:p w14:paraId="2042974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STEP, FEE_TYPE, PART_FE, LIQUIDITY</w:t>
      </w:r>
    </w:p>
    <w:p w14:paraId="35B143D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)</w:t>
      </w:r>
    </w:p>
    <w:p w14:paraId="6C84AE4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SELECT</w:t>
      </w:r>
    </w:p>
    <w:p w14:paraId="391DC5F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A.MSGTYPE_DETAIL,</w:t>
      </w:r>
    </w:p>
    <w:p w14:paraId="464039D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28F703C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A.ISSUER_RP = 970426 AND SUBSTRING(TRIM(A.PAN),1,8) = '97046416' THEN 970464</w:t>
      </w:r>
    </w:p>
    <w:p w14:paraId="2757F47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NULL</w:t>
      </w:r>
    </w:p>
    <w:p w14:paraId="744AE5B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SUB_BANK,</w:t>
      </w:r>
    </w:p>
    <w:p w14:paraId="785B0E1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58398C1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SETT_DATE */</w:t>
      </w:r>
    </w:p>
    <w:p w14:paraId="32C0E7B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2D860D4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A.Respcode = 0 AND A.SETTLEMENT_DATE &lt; :sett_from THEN :sett_from</w:t>
      </w:r>
    </w:p>
    <w:p w14:paraId="0AB846A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A.Respcode = 0 AND A.SETTLEMENT_DATE &gt; :sett_to   THEN :sett_to</w:t>
      </w:r>
    </w:p>
    <w:p w14:paraId="5A7BDAD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A.Respcode = 0 AND A.SETTLEMENT_DATE BETWEEN :sett_from AND :sett_to THEN A.SETTLEMENT_DATE</w:t>
      </w:r>
    </w:p>
    <w:p w14:paraId="5C8790A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NULL</w:t>
      </w:r>
    </w:p>
    <w:p w14:paraId="57C5E82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SETT_DATE,</w:t>
      </w:r>
    </w:p>
    <w:p w14:paraId="5E681FE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5B9D6EF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EDIT_DATE ~ TRUNC(Edit_Date) */</w:t>
      </w:r>
    </w:p>
    <w:p w14:paraId="41B69F1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1603343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A.Respcode = 0 THEN NULL</w:t>
      </w:r>
    </w:p>
    <w:p w14:paraId="13F7E90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CASE</w:t>
      </w:r>
    </w:p>
    <w:p w14:paraId="28B41F8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 WHEN DATE(A.Edit_Date) &lt; :sett_from THEN :sett_from</w:t>
      </w:r>
    </w:p>
    <w:p w14:paraId="2129E09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 ELSE DATE(A.Edit_Date)</w:t>
      </w:r>
    </w:p>
    <w:p w14:paraId="5E9A18A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END</w:t>
      </w:r>
    </w:p>
    <w:p w14:paraId="58B0E56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EDIT_DATE,</w:t>
      </w:r>
    </w:p>
    <w:p w14:paraId="155CC03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2246A8C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SETTLEMENT_CURRENCY */</w:t>
      </w:r>
    </w:p>
    <w:p w14:paraId="0BC5362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27BC476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A.ACQ_CURRENCY_CODE = 840 THEN 840</w:t>
      </w:r>
    </w:p>
    <w:p w14:paraId="7D0CC35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A.ACQ_CURRENCY_CODE = 418 THEN 418</w:t>
      </w:r>
    </w:p>
    <w:p w14:paraId="6DAFAB6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704</w:t>
      </w:r>
    </w:p>
    <w:p w14:paraId="074FD94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SETTLEMENT_CURRENCY,</w:t>
      </w:r>
    </w:p>
    <w:p w14:paraId="1D4E3AB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5D2EC5A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A.RESPCODE,</w:t>
      </w:r>
    </w:p>
    <w:p w14:paraId="6662B08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731BF33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GROUP_TRAN */</w:t>
      </w:r>
    </w:p>
    <w:p w14:paraId="124EE86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7836029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890000 THEN 'QRPAY'</w:t>
      </w:r>
    </w:p>
    <w:p w14:paraId="4B0E58E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720000 THEN 'E-Wallet'</w:t>
      </w:r>
    </w:p>
    <w:p w14:paraId="0074C40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730000 THEN 'EFT'</w:t>
      </w:r>
    </w:p>
    <w:p w14:paraId="1A90DF9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  IN ('43') AND A.Pcode2 IS NULL THEN 'CBFT'</w:t>
      </w:r>
    </w:p>
    <w:p w14:paraId="42DD78C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THEN 'IBFT'</w:t>
      </w:r>
    </w:p>
    <w:p w14:paraId="456FF52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IFNULL(A.FROM_SYS,'IST') = 'IST|IBT' AND A.TRAN_CASE IN ('C3|72','72|C3') THEN 'IBFT'</w:t>
      </w:r>
    </w:p>
    <w:p w14:paraId="731C9C7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IFNULL(A.FROM_SYS,'IST') IN ('IST','IBT') AND A.Pcode IN ('41','42','48','91') THEN 'IBFT'</w:t>
      </w:r>
    </w:p>
    <w:p w14:paraId="2BAAEC5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(810000,820000,830000,860000,870000) THEN 'UTMQT'</w:t>
      </w:r>
    </w:p>
    <w:p w14:paraId="5739126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'Non IBFT'</w:t>
      </w:r>
    </w:p>
    <w:p w14:paraId="4384DD7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GROUP_TRAN,</w:t>
      </w:r>
    </w:p>
    <w:p w14:paraId="5B31712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12CECB3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PCODE rút gọn 2 ký tự + PCODE2 (khi thuộc dải đặc biệt) */</w:t>
      </w:r>
    </w:p>
    <w:p w14:paraId="22570C5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00806BA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</w:t>
      </w:r>
    </w:p>
    <w:p w14:paraId="59AD97B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960000,970000,980000,990000,967500,977500,967600,977600,968400,978400,968500,978500,</w:t>
      </w:r>
    </w:p>
    <w:p w14:paraId="73A12E7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987500,997500,987600,997600,988400,998400,988500,998500,967700,977700,987700,997700,</w:t>
      </w:r>
    </w:p>
    <w:p w14:paraId="0980E71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967800,977800,987800,997800,967900,977900,987900,997900,966100,976100,986100,996100,</w:t>
      </w:r>
    </w:p>
    <w:p w14:paraId="312D74F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966200,976200,986200,996200</w:t>
      </w:r>
    </w:p>
    <w:p w14:paraId="37ED9A0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) THEN CONCAT(LPAD(CAST(A.PCODE AS CHAR),2,'0'), A.PCODE2)</w:t>
      </w:r>
    </w:p>
    <w:p w14:paraId="313BA88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LPAD(CAST(A.PCODE AS CHAR),2,'0')</w:t>
      </w:r>
    </w:p>
    <w:p w14:paraId="58BD520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PCODE,</w:t>
      </w:r>
    </w:p>
    <w:p w14:paraId="71FFE01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004458C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TRAN_TYPE */</w:t>
      </w:r>
    </w:p>
    <w:p w14:paraId="590F7BE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4212099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(750000,967500,977500,987500,997500,760000,967600,977600,987600,997600,770000,967700,977700,987700,997700) THEN 'TRANSIT'</w:t>
      </w:r>
    </w:p>
    <w:p w14:paraId="4905D91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890000 THEN 'QRC'</w:t>
      </w:r>
    </w:p>
    <w:p w14:paraId="00652F6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720000 THEN 'CAOT'</w:t>
      </w:r>
    </w:p>
    <w:p w14:paraId="44D84E2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730000 THEN 'EFTC'</w:t>
      </w:r>
    </w:p>
    <w:p w14:paraId="393BB9F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810000 THEN 'CA5'</w:t>
      </w:r>
    </w:p>
    <w:p w14:paraId="435A01A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820000 THEN 'CA4'</w:t>
      </w:r>
    </w:p>
    <w:p w14:paraId="6EFD99F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830000 THEN 'CA2'</w:t>
      </w:r>
    </w:p>
    <w:p w14:paraId="1207703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(840000,968400,978400,988400,998400) THEN 'SSP_ON'</w:t>
      </w:r>
    </w:p>
    <w:p w14:paraId="4268DAB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(850000,968500,978500,988500,998500) THEN 'SSP_OFF'</w:t>
      </w:r>
    </w:p>
    <w:p w14:paraId="4B9AF45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(780000,967800,977800,987800,997800) THEN 'BP_ON'</w:t>
      </w:r>
    </w:p>
    <w:p w14:paraId="129DB73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(790000,967900,979500,988500,997900) THEN 'BP_OFF'</w:t>
      </w:r>
    </w:p>
    <w:p w14:paraId="478A25C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(610000,966100,976100,986100,996100) THEN 'APPLEPAY_ON'</w:t>
      </w:r>
    </w:p>
    <w:p w14:paraId="19D8F02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(620000,966200,976200,986200,996200) THEN 'APPLEPAY_OFF'</w:t>
      </w:r>
    </w:p>
    <w:p w14:paraId="328106D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860000 THEN 'CA1'</w:t>
      </w:r>
    </w:p>
    <w:p w14:paraId="1AF052A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870000 THEN 'CA3'</w:t>
      </w:r>
    </w:p>
    <w:p w14:paraId="10A0984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THEN 'QR_IBFT'</w:t>
      </w:r>
    </w:p>
    <w:p w14:paraId="7BFDD48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THEN 'Mobile IBFT'</w:t>
      </w:r>
    </w:p>
    <w:p w14:paraId="53CFDE0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A.merchant_type = 6011 AND A.Pcode NOT IN ('41','42','48','91') AND (A.Pcode2 IS NULL OR IFNULL(A.FROM_SYS,'IST') = 'IST') THEN 'ATM'</w:t>
      </w:r>
    </w:p>
    <w:p w14:paraId="688533A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A.merchant_type = 6013 AND A.Pcode NOT IN ('41','42','48','91') AND (A.Pcode2 IS NULL OR IFNULL(A.FROM_SYS,'IST') = 'IST') THEN 'SMS'</w:t>
      </w:r>
    </w:p>
    <w:p w14:paraId="591BF66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A.merchant_type = 6014 AND A.Pcode NOT IN ('41','42','48','91') AND (A.Pcode2 IS NULL OR IFNULL(A.FROM_SYS,'IST') = 'IST') THEN 'INT'</w:t>
      </w:r>
    </w:p>
    <w:p w14:paraId="20C8614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A.merchant_type = 6015 AND A.Pcode NOT IN ('41','42','48','91') AND (A.Pcode2 IS NULL OR IFNULL(A.FROM_SYS,'IST') = 'IST') THEN 'MOB'</w:t>
      </w:r>
    </w:p>
    <w:p w14:paraId="4248997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IFNULL(A.FROM_SYS,'IST') = 'IST|IBT' AND A.TRAN_CASE IN ('C3|72','72|C3') THEN 'IBFT khác'</w:t>
      </w:r>
    </w:p>
    <w:p w14:paraId="763343D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IFNULL(A.FROM_SYS,'IST') IN ('IST','IBT') AND A.Pcode IN ('41','48','42','91') THEN 'IBFT khác'</w:t>
      </w:r>
    </w:p>
    <w:p w14:paraId="27BD728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'POS'</w:t>
      </w:r>
    </w:p>
    <w:p w14:paraId="29DEA71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TRAN_TYPE,</w:t>
      </w:r>
    </w:p>
    <w:p w14:paraId="5DBCEA3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3372C13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'SWITCH'  AS SERVICE_CODE,</w:t>
      </w:r>
    </w:p>
    <w:p w14:paraId="546AFE0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'ISS-ACQ' AS GROUP_ROLE,</w:t>
      </w:r>
    </w:p>
    <w:p w14:paraId="27A0EC8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A.ISSUER_RP AS BANK_ID,</w:t>
      </w:r>
    </w:p>
    <w:p w14:paraId="639DB1A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33B64F7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WITH_BANK */</w:t>
      </w:r>
    </w:p>
    <w:p w14:paraId="7413F16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3C2106D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A.acquirer_rp IN (220699,602907,605609,:bccard_id) THEN A.Acquirer_Rp</w:t>
      </w:r>
    </w:p>
    <w:p w14:paraId="5A0F1FE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(810000,820000,830000,860000,870000)        THEN 999999</w:t>
      </w:r>
    </w:p>
    <w:p w14:paraId="114869B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0</w:t>
      </w:r>
    </w:p>
    <w:p w14:paraId="220C682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WITH_BANK,</w:t>
      </w:r>
    </w:p>
    <w:p w14:paraId="51053FE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5170FAD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Tổng hợp số liệu */</w:t>
      </w:r>
    </w:p>
    <w:p w14:paraId="76543BA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SUM(CASE WHEN A.Pcode IN ('42','91') THEN 0 ELSE 1 END) AS DB_TOTAL_TRAN,</w:t>
      </w:r>
    </w:p>
    <w:p w14:paraId="1882952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64A08DE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SUM(</w:t>
      </w:r>
    </w:p>
    <w:p w14:paraId="7E717CA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CASE</w:t>
      </w:r>
    </w:p>
    <w:p w14:paraId="62C7544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A.Pcode IN ('00','01','40','20') THEN</w:t>
      </w:r>
    </w:p>
    <w:p w14:paraId="13F80FC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CASE</w:t>
      </w:r>
    </w:p>
    <w:p w14:paraId="2E8196F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WHEN A.PCODE = '20' AND A.Respcode IN (112,114) THEN -IFNULL(A.PREAMOUNT,0)</w:t>
      </w:r>
    </w:p>
    <w:p w14:paraId="3C8A380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WHEN A.PCODE = '20' THEN -A.AMOUNT</w:t>
      </w:r>
    </w:p>
    <w:p w14:paraId="1D93853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WHEN A.Respcode IN (112,114) THEN IFNULL(A.PREAMOUNT,0)</w:t>
      </w:r>
    </w:p>
    <w:p w14:paraId="3F6B26D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ELSE CASE WHEN A.ACQ_CURRENCY_CODE = 418 THEN A.SETTLEMENT_AMOUNT ELSE A.AMOUNT END</w:t>
      </w:r>
    </w:p>
    <w:p w14:paraId="0CBDC9F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END</w:t>
      </w:r>
    </w:p>
    <w:p w14:paraId="67FADE7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ELSE 0</w:t>
      </w:r>
    </w:p>
    <w:p w14:paraId="1E35D9E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END</w:t>
      </w:r>
    </w:p>
    <w:p w14:paraId="12F5DFE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) AS DB_AMOUNT,</w:t>
      </w:r>
    </w:p>
    <w:p w14:paraId="7D9C022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650B6C7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SUM(CASE WHEN A.FEE_IRF_ISS &lt; 0 THEN -A.FEE_IRF_ISS ELSE 0 END) AS DB_IR_FEE,</w:t>
      </w:r>
    </w:p>
    <w:p w14:paraId="024C99B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-SUM(CASE WHEN A.Pcode IN ('42','91') THEN 0 ELSE A.FEE_SVF_ISS END) AS DB_SV_FEE,</w:t>
      </w:r>
    </w:p>
    <w:p w14:paraId="4FB12FA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5B7E32B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0 AS DB_TOTAL_FEE,</w:t>
      </w:r>
    </w:p>
    <w:p w14:paraId="136DBDC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0 AS DB_TOTAL_MONEY,</w:t>
      </w:r>
    </w:p>
    <w:p w14:paraId="74154BF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0 AS CD_TOTAL_TRAN,</w:t>
      </w:r>
    </w:p>
    <w:p w14:paraId="700FF4B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2F2BA39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SUM(</w:t>
      </w:r>
    </w:p>
    <w:p w14:paraId="382F979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CASE</w:t>
      </w:r>
    </w:p>
    <w:p w14:paraId="14D8785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A.Pcode = '40' THEN</w:t>
      </w:r>
    </w:p>
    <w:p w14:paraId="4F8D89A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CASE</w:t>
      </w:r>
    </w:p>
    <w:p w14:paraId="03E7BD8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WHEN A.Respcode IN (112,114) THEN IFNULL(A.PREAMOUNT,0)</w:t>
      </w:r>
    </w:p>
    <w:p w14:paraId="6C5E3A9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ELSE CASE WHEN A.ACQ_CURRENCY_CODE = 418 THEN A.SETTLEMENT_AMOUNT ELSE A.AMOUNT END</w:t>
      </w:r>
    </w:p>
    <w:p w14:paraId="75FB3B5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END</w:t>
      </w:r>
    </w:p>
    <w:p w14:paraId="4220CD0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ELSE 0</w:t>
      </w:r>
    </w:p>
    <w:p w14:paraId="7F665D9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END</w:t>
      </w:r>
    </w:p>
    <w:p w14:paraId="1521076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) AS CD_AMOUNT,</w:t>
      </w:r>
    </w:p>
    <w:p w14:paraId="2F24DD9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3455E36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SUM(</w:t>
      </w:r>
    </w:p>
    <w:p w14:paraId="5E013EA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CASE</w:t>
      </w:r>
    </w:p>
    <w:p w14:paraId="70CC956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A.FEE_IRF_ISS &gt; 0 AND IFNULL(A.Pcode2,0) NOT IN (890000,720000) THEN A.FEE_IRF_ISS</w:t>
      </w:r>
    </w:p>
    <w:p w14:paraId="738BA3D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ELSE 0</w:t>
      </w:r>
    </w:p>
    <w:p w14:paraId="4F198E2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END</w:t>
      </w:r>
    </w:p>
    <w:p w14:paraId="2270462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) AS CD_IR_FEE,</w:t>
      </w:r>
    </w:p>
    <w:p w14:paraId="48408FB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6FD69D9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SUM(CASE WHEN A.FEE_SVF_ISS &lt; 0 THEN 0 ELSE A.FEE_SVF_ISS END) AS CD_SV_FEE,</w:t>
      </w:r>
    </w:p>
    <w:p w14:paraId="1767E36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078C89F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SUM(</w:t>
      </w:r>
    </w:p>
    <w:p w14:paraId="3595998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CASE</w:t>
      </w:r>
    </w:p>
    <w:p w14:paraId="472EBC5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A.Pcode = '40' THEN</w:t>
      </w:r>
    </w:p>
    <w:p w14:paraId="66FCEEB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CASE</w:t>
      </w:r>
    </w:p>
    <w:p w14:paraId="105F8FE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WHEN A.Respcode IN (112,114) THEN IFNULL(A.PREAMOUNT,0)</w:t>
      </w:r>
    </w:p>
    <w:p w14:paraId="3D20FA3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 ELSE CASE WHEN A.ACQ_CURRENCY_CODE = 418 THEN A.SETTLEMENT_AMOUNT ELSE A.AMOUNT END</w:t>
      </w:r>
    </w:p>
    <w:p w14:paraId="352D0E7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END</w:t>
      </w:r>
    </w:p>
    <w:p w14:paraId="1C91B5D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ELSE 0</w:t>
      </w:r>
    </w:p>
    <w:p w14:paraId="1CF8D5B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END</w:t>
      </w:r>
    </w:p>
    <w:p w14:paraId="112A94B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) AS CD_TOTAL_MONEY,</w:t>
      </w:r>
    </w:p>
    <w:p w14:paraId="2997C07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3DBE7CF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0 AS NAPAS_FEE,</w:t>
      </w:r>
    </w:p>
    <w:p w14:paraId="4FCD591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13DE974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ADJ_FEE */</w:t>
      </w:r>
    </w:p>
    <w:p w14:paraId="5D5E37D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SUM(</w:t>
      </w:r>
    </w:p>
    <w:p w14:paraId="0290092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CASE</w:t>
      </w:r>
    </w:p>
    <w:p w14:paraId="6ABC91F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A.Acquirer = 220699 AND A.Merchant_Type = 6011 AND A.Pcode IN ('01','30') THEN A.FEE_IRF_ACQ</w:t>
      </w:r>
    </w:p>
    <w:p w14:paraId="5F384DF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A.ISSUER   = 220699 AND A.Merchant_Type = 6011 AND A.Pcode IN ('01','30') THEN A.FEE_IRF_ACQ</w:t>
      </w:r>
    </w:p>
    <w:p w14:paraId="0E13745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ELSE 0</w:t>
      </w:r>
    </w:p>
    <w:p w14:paraId="1B62FA4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END</w:t>
      </w:r>
    </w:p>
    <w:p w14:paraId="3F2788D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) AS ADJ_FEE,</w:t>
      </w:r>
    </w:p>
    <w:p w14:paraId="6AB9C29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736C4D2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0 AS NP_ADJ_FEE,</w:t>
      </w:r>
    </w:p>
    <w:p w14:paraId="1CD82FD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2CAF921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MERCHANT_TYPE */</w:t>
      </w:r>
    </w:p>
    <w:p w14:paraId="6684271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76DB7F2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 IN ('41','42','48','91') THEN A.MERCHANT_TYPE</w:t>
      </w:r>
    </w:p>
    <w:p w14:paraId="5DAAF6E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</w:t>
      </w:r>
    </w:p>
    <w:p w14:paraId="02CEEB0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960000,970000,980000,990000,967500,977500,967600,977600,968400,978400,968500,978500,</w:t>
      </w:r>
    </w:p>
    <w:p w14:paraId="571BA06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987500,997500,987600,997600,988400,998400,988500,998500,967800,977800,987800,997800,</w:t>
      </w:r>
    </w:p>
    <w:p w14:paraId="59E6152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967900,977900,987900,997900,966100,976100,986100,996100,966200,976200,986200,996200</w:t>
      </w:r>
    </w:p>
    <w:p w14:paraId="6AC608F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) THEN A.MERCHANT_TYPE_ORIG</w:t>
      </w:r>
    </w:p>
    <w:p w14:paraId="4A53452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 = 0 AND A.Merchant_type_orig IN (4111,4131,5172,9211,9222,9223,9311,9399,8398,7523,7524,5541,5542) THEN A.MERCHANT_TYPE_ORIG</w:t>
      </w:r>
    </w:p>
    <w:p w14:paraId="7791879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NULL</w:t>
      </w:r>
    </w:p>
    <w:p w14:paraId="250CA20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MERCHANT_TYPE,</w:t>
      </w:r>
    </w:p>
    <w:p w14:paraId="70B184B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653C6E7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BC_NP_SUM &amp; BC_CL_ADJ */</w:t>
      </w:r>
    </w:p>
    <w:p w14:paraId="5A65AD8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SUM(</w:t>
      </w:r>
    </w:p>
    <w:p w14:paraId="09BE208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CASE</w:t>
      </w:r>
    </w:p>
    <w:p w14:paraId="5DF1CB4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A.Issuer_Rp = 600005 AND A.Merchant_Type IN (6011,6012) THEN A.FEE_IRF_ISS</w:t>
      </w:r>
    </w:p>
    <w:p w14:paraId="200F670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A.Issuer_Rp = 600006 AND A.Merchant_Type = 6012        THEN A.FEE_IRF_ISS</w:t>
      </w:r>
    </w:p>
    <w:p w14:paraId="09EFB53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WHEN A.Issuer_Rp = 600007                                   THEN A.FEE_IRF_ISS</w:t>
      </w:r>
    </w:p>
    <w:p w14:paraId="4C087BC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ELSE 0</w:t>
      </w:r>
    </w:p>
    <w:p w14:paraId="7C81C8A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END</w:t>
      </w:r>
    </w:p>
    <w:p w14:paraId="19FC7BF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) AS BC_NP_SUM,</w:t>
      </w:r>
    </w:p>
    <w:p w14:paraId="062BF0B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5EBE9BB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SUM(CASE WHEN A.Issuer_Rp IN (600005,600007) THEN A.FEE_IRF_ISS ELSE 0 END) AS BC_CL_ADJ,</w:t>
      </w:r>
    </w:p>
    <w:p w14:paraId="516858E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2B2864B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'A-BY_ROLE' AS STEP,</w:t>
      </w:r>
    </w:p>
    <w:p w14:paraId="47ABF06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2A31B2C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FEE_TYPE */</w:t>
      </w:r>
    </w:p>
    <w:p w14:paraId="4FA4213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669BC35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= 130001 THEN 'COVID_FEE'</w:t>
      </w:r>
    </w:p>
    <w:p w14:paraId="00A140C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= 130012 THEN 'QR_IBFT_FEE'</w:t>
      </w:r>
    </w:p>
    <w:p w14:paraId="453E4B1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= 130001 THEN 'COVID_FEE'</w:t>
      </w:r>
    </w:p>
    <w:p w14:paraId="01D45BF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= 971100 THEN 'QR_IBFT_FEE'</w:t>
      </w:r>
    </w:p>
    <w:p w14:paraId="4AD831F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(130002,130003) THEN 'AMOUNT_1000K'</w:t>
      </w:r>
    </w:p>
    <w:p w14:paraId="6302F0B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(130004,130008) THEN 'TIER_LEVEL_1'</w:t>
      </w:r>
    </w:p>
    <w:p w14:paraId="02DA38C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(130005,130009) THEN 'TIER_LEVEL_2'</w:t>
      </w:r>
    </w:p>
    <w:p w14:paraId="08C049D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(130006,130010) THEN 'TIER_LEVEL_3'</w:t>
      </w:r>
    </w:p>
    <w:p w14:paraId="53DE5F8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(130007,130011) THEN 'TIER_LEVEL_4'</w:t>
      </w:r>
    </w:p>
    <w:p w14:paraId="1503B06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(130013,130014) THEN 'TIER_LEVEL_5'</w:t>
      </w:r>
    </w:p>
    <w:p w14:paraId="4992247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(130015,130018) THEN 'TIER_LEVEL_6'</w:t>
      </w:r>
    </w:p>
    <w:p w14:paraId="068E086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(130016,130019) THEN 'TIER_LEVEL_7'</w:t>
      </w:r>
    </w:p>
    <w:p w14:paraId="11E4439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(130017,130020) THEN 'TIER_LEVEL_8'</w:t>
      </w:r>
    </w:p>
    <w:p w14:paraId="7D019CD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= 980471 THEN 'ACH_FEE'</w:t>
      </w:r>
    </w:p>
    <w:p w14:paraId="41EBE68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= 130001 THEN 'COVID_FEE'</w:t>
      </w:r>
    </w:p>
    <w:p w14:paraId="11F6FEC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(130002,130003) THEN 'AMOUNT_1000K'</w:t>
      </w:r>
    </w:p>
    <w:p w14:paraId="4B9964F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(130004,130008) THEN 'TIER_LEVEL_1'</w:t>
      </w:r>
    </w:p>
    <w:p w14:paraId="56C46DC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(130005,130009) THEN 'TIER_LEVEL_2'</w:t>
      </w:r>
    </w:p>
    <w:p w14:paraId="48B3DDF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(130006,130010) THEN 'TIER_LEVEL_3'</w:t>
      </w:r>
    </w:p>
    <w:p w14:paraId="3756CD1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(130007,130011) THEN 'TIER_LEVEL_4'</w:t>
      </w:r>
    </w:p>
    <w:p w14:paraId="18075B2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(130013,130014) THEN 'TIER_LEVEL_5'</w:t>
      </w:r>
    </w:p>
    <w:p w14:paraId="6D3FBE0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(130015,130018) THEN 'TIER_LEVEL_6'</w:t>
      </w:r>
    </w:p>
    <w:p w14:paraId="416AFA5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(130016,130019) THEN 'TIER_LEVEL_7'</w:t>
      </w:r>
    </w:p>
    <w:p w14:paraId="40130B7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(130017,130020) THEN 'TIER_LEVEL_8'</w:t>
      </w:r>
    </w:p>
    <w:p w14:paraId="35AB939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(130004,130008) THEN 'TIER_LEVEL_1'</w:t>
      </w:r>
    </w:p>
    <w:p w14:paraId="124B07D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(130005,130009) THEN 'TIER_LEVEL_2'</w:t>
      </w:r>
    </w:p>
    <w:p w14:paraId="63797F9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(130006,130010) THEN 'TIER_LEVEL_3'</w:t>
      </w:r>
    </w:p>
    <w:p w14:paraId="47211A6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(130007,130011) THEN 'TIER_LEVEL_4'</w:t>
      </w:r>
    </w:p>
    <w:p w14:paraId="5BFDB02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(130013,130014) THEN 'TIER_LEVEL_5'</w:t>
      </w:r>
    </w:p>
    <w:p w14:paraId="2E5B11B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(130015,130018) THEN 'TIER_LEVEL_6'</w:t>
      </w:r>
    </w:p>
    <w:p w14:paraId="76C2B17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(130016,130019) THEN 'TIER_LEVEL_7'</w:t>
      </w:r>
    </w:p>
    <w:p w14:paraId="261F910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(130017,130020) THEN 'TIER_LEVEL_8'</w:t>
      </w:r>
    </w:p>
    <w:p w14:paraId="240B8F3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(910000,930000,950000) AND A.ISSUER_FE = 980471 THEN 'ACH_FEE'</w:t>
      </w:r>
    </w:p>
    <w:p w14:paraId="6A80EF8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= 980478 THEN 'IBFT20_FEE'</w:t>
      </w:r>
    </w:p>
    <w:p w14:paraId="6F7174F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'GDDC_CU'</w:t>
      </w:r>
    </w:p>
    <w:p w14:paraId="6EA0212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FEE_TYPE,</w:t>
      </w:r>
    </w:p>
    <w:p w14:paraId="1024F30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748CBC0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PART_FE */</w:t>
      </w:r>
    </w:p>
    <w:p w14:paraId="5616E40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473718C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A.Msgtype = 430 AND A.Respcode = 114 THEN 1</w:t>
      </w:r>
    </w:p>
    <w:p w14:paraId="27BEF05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A.Msgtype = 210 AND A.Respcode IN (112,114) AND A.Is_part_rev = 430 THEN 1</w:t>
      </w:r>
    </w:p>
    <w:p w14:paraId="63166C0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0</w:t>
      </w:r>
    </w:p>
    <w:p w14:paraId="6E3C2EF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 AS PART_FE,</w:t>
      </w:r>
    </w:p>
    <w:p w14:paraId="15E3EBA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63D3C7E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/* LIQUIDITY: không có trong B/C/D </w:t>
      </w:r>
      <w:r w:rsidRPr="00825E72">
        <w:rPr>
          <w:rFonts w:ascii="Cambria Math" w:eastAsia="Courier New" w:hAnsi="Cambria Math" w:cs="Cambria Math"/>
          <w:sz w:val="20"/>
        </w:rPr>
        <w:t>⇒</w:t>
      </w:r>
      <w:r w:rsidRPr="00825E72">
        <w:rPr>
          <w:rFonts w:ascii="Courier New" w:eastAsia="Courier New" w:hAnsi="Courier New"/>
          <w:sz w:val="20"/>
        </w:rPr>
        <w:t xml:space="preserve"> 'Y' */</w:t>
      </w:r>
    </w:p>
    <w:p w14:paraId="4EA97E4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 WHEN MAX(B.BANK_ID) IS NULL</w:t>
      </w:r>
    </w:p>
    <w:p w14:paraId="575F3A7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AND MAX(C.BANK_ID) IS NULL</w:t>
      </w:r>
    </w:p>
    <w:p w14:paraId="7B52058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  AND MAX(D.BANK_ID) IS NULL</w:t>
      </w:r>
    </w:p>
    <w:p w14:paraId="14AAC4E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 THEN 'Y' ELSE 'N' END AS LIQUIDITY</w:t>
      </w:r>
    </w:p>
    <w:p w14:paraId="765119C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</w:p>
    <w:p w14:paraId="2055C54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FROM SHCLOG_SETT_IBFT A</w:t>
      </w:r>
    </w:p>
    <w:p w14:paraId="157ED9D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LEFT JOIN GET_LIQUIDITY_BANK B ON A.ISSUER_RP   = B.BANK_ID</w:t>
      </w:r>
    </w:p>
    <w:p w14:paraId="3E77CFC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LEFT JOIN GET_LIQUIDITY_BANK C ON A.ACQUIRER_RP = C.BANK_ID</w:t>
      </w:r>
    </w:p>
    <w:p w14:paraId="156B6B8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LEFT JOIN GET_LIQUIDITY_BANK D ON A.BB_BIN      = D.BANK_ID</w:t>
      </w:r>
    </w:p>
    <w:p w14:paraId="5509BAA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WHERE</w:t>
      </w:r>
    </w:p>
    <w:p w14:paraId="714AFFA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(</w:t>
      </w:r>
    </w:p>
    <w:p w14:paraId="653F433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(A.Respcode = 0 AND A.Isrev IS NULL)</w:t>
      </w:r>
    </w:p>
    <w:p w14:paraId="4703B91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OR A.Respcode IN (110,112,113,114,115)</w:t>
      </w:r>
    </w:p>
    <w:p w14:paraId="74E105E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)</w:t>
      </w:r>
    </w:p>
    <w:p w14:paraId="77ABE7C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AND A.Fee_Note IS NOT NULL</w:t>
      </w:r>
    </w:p>
    <w:p w14:paraId="18E8739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AND (</w:t>
      </w:r>
    </w:p>
    <w:p w14:paraId="28A688A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(A.PCODE2 IS NULL     AND A.Pcode IN ('00','01','30','35','40','41','42','43','48','94','03','20'))</w:t>
      </w:r>
    </w:p>
    <w:p w14:paraId="17D41AC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OR</w:t>
      </w:r>
    </w:p>
    <w:p w14:paraId="3F13DDB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(A.PCODE2 IS NOT NULL AND A.Pcode IN ('00','01','30','35','40','41','42','43','48','94','91','03','20'))</w:t>
      </w:r>
    </w:p>
    <w:p w14:paraId="782CBF3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)</w:t>
      </w:r>
    </w:p>
    <w:p w14:paraId="67B1959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>GROUP BY</w:t>
      </w:r>
    </w:p>
    <w:p w14:paraId="22C4F3F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A.MSGTYPE_DETAIL,</w:t>
      </w:r>
    </w:p>
    <w:p w14:paraId="78CFF4F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 WHEN A.ISSUER_RP = 970426 AND SUBSTRING(TRIM(A.PAN),1,8) = '97046416' THEN 970464 ELSE NULL END,</w:t>
      </w:r>
    </w:p>
    <w:p w14:paraId="5CF678D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7686650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A.Respcode = 0 AND A.SETTLEMENT_DATE &lt; :sett_from THEN :sett_from</w:t>
      </w:r>
    </w:p>
    <w:p w14:paraId="1CDDF19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A.Respcode = 0 AND A.SETTLEMENT_DATE &gt; :sett_to   THEN :sett_to</w:t>
      </w:r>
    </w:p>
    <w:p w14:paraId="09891AA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A.Respcode = 0 AND A.SETTLEMENT_DATE BETWEEN :sett_from AND :sett_to THEN A.SETTLEMENT_DATE</w:t>
      </w:r>
    </w:p>
    <w:p w14:paraId="6BCF228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NULL</w:t>
      </w:r>
    </w:p>
    <w:p w14:paraId="046C439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END,</w:t>
      </w:r>
    </w:p>
    <w:p w14:paraId="4869309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 WHEN A.Respcode = 0 THEN NULL ELSE CASE WHEN DATE(A.Edit_Date) &lt; :sett_from THEN :sett_from ELSE DATE(A.Edit_Date) END END,</w:t>
      </w:r>
    </w:p>
    <w:p w14:paraId="067A416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 WHEN A.ACQ_CURRENCY_CODE = 840 THEN 840 WHEN A.ACQ_CURRENCY_CODE = 418 THEN 418 ELSE 704 END,</w:t>
      </w:r>
    </w:p>
    <w:p w14:paraId="1B2B4AB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A.RESPCODE,</w:t>
      </w:r>
    </w:p>
    <w:p w14:paraId="66DDD02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66865BA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890000 THEN 'QRPAY'</w:t>
      </w:r>
    </w:p>
    <w:p w14:paraId="4B77E5F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720000 THEN 'E-Wallet'</w:t>
      </w:r>
    </w:p>
    <w:p w14:paraId="51BD568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730000 THEN 'EFT'</w:t>
      </w:r>
    </w:p>
    <w:p w14:paraId="67AE065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  IN ('43') AND A.Pcode2 IS NULL THEN 'CBFT'</w:t>
      </w:r>
    </w:p>
    <w:p w14:paraId="1A35E40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THEN 'IBFT'</w:t>
      </w:r>
    </w:p>
    <w:p w14:paraId="207A227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IFNULL(A.FROM_SYS,'IST') = 'IST|IBT' AND A.TRAN_CASE IN ('C3|72','72|C3') THEN 'IBFT'</w:t>
      </w:r>
    </w:p>
    <w:p w14:paraId="0888BFA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IFNULL(A.FROM_SYS,'IST') IN ('IST','IBT') AND A.Pcode IN ('41','42','48','91') THEN 'IBFT'</w:t>
      </w:r>
    </w:p>
    <w:p w14:paraId="012CC7F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(810000,820000,830000,860000,870000) THEN 'UTMQT'</w:t>
      </w:r>
    </w:p>
    <w:p w14:paraId="2DFF992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'Non IBFT'</w:t>
      </w:r>
    </w:p>
    <w:p w14:paraId="41A3723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END,</w:t>
      </w:r>
    </w:p>
    <w:p w14:paraId="36628A4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7D5FAE8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</w:t>
      </w:r>
    </w:p>
    <w:p w14:paraId="5AB7E1C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960000,970000,980000,990000,967500,977500,967600,977600,968400,978400,968500,978500,</w:t>
      </w:r>
    </w:p>
    <w:p w14:paraId="5B5DCD6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987500,997500,987600,997600,988400,998400,988500,998500,967700,977700,987700,997700,</w:t>
      </w:r>
    </w:p>
    <w:p w14:paraId="389D21F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967800,977800,987800,997800,967900,977900,987900,997900,966100,976100,986100,996100,</w:t>
      </w:r>
    </w:p>
    <w:p w14:paraId="7F2DA44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966200,976200,986200,996200</w:t>
      </w:r>
    </w:p>
    <w:p w14:paraId="1504089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) THEN CONCAT(LPAD(CAST(A.PCODE AS CHAR),2,'0'), A.PCODE2)</w:t>
      </w:r>
    </w:p>
    <w:p w14:paraId="56C9755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LPAD(CAST(A.PCODE AS CHAR),2,'0')</w:t>
      </w:r>
    </w:p>
    <w:p w14:paraId="09A6B20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END,</w:t>
      </w:r>
    </w:p>
    <w:p w14:paraId="5B090F0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0591B6B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(750000,967500,977500,987500,997500,760000,967600,977600,987600,997600,770000,967700,977700,987700,997700) THEN 'TRANSIT'</w:t>
      </w:r>
    </w:p>
    <w:p w14:paraId="421B4F0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890000 THEN 'QRC'</w:t>
      </w:r>
    </w:p>
    <w:p w14:paraId="2CB4143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720000 THEN 'CAOT'</w:t>
      </w:r>
    </w:p>
    <w:p w14:paraId="1377625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730000 THEN 'EFTC'</w:t>
      </w:r>
    </w:p>
    <w:p w14:paraId="6603479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810000 THEN 'CA5'</w:t>
      </w:r>
    </w:p>
    <w:p w14:paraId="26DF46D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820000 THEN 'CA4'</w:t>
      </w:r>
    </w:p>
    <w:p w14:paraId="5EADD37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830000 THEN 'CA2'</w:t>
      </w:r>
    </w:p>
    <w:p w14:paraId="4D97486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(840000,968400,978400,988400,998400) THEN 'SSP_ON'</w:t>
      </w:r>
    </w:p>
    <w:p w14:paraId="3FC0DFF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(850000,968500,978500,988500,998500) THEN 'SSP_OFF'</w:t>
      </w:r>
    </w:p>
    <w:p w14:paraId="655D1D6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(780000,967800,977800,987800,997800) THEN 'BP_ON'</w:t>
      </w:r>
    </w:p>
    <w:p w14:paraId="403E29B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(790000,967900,979500,988500,997900) THEN 'BP_OFF'</w:t>
      </w:r>
    </w:p>
    <w:p w14:paraId="2BD288B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(610000,966100,976100,986100,996100) THEN 'APPLEPAY_ON'</w:t>
      </w:r>
    </w:p>
    <w:p w14:paraId="46D4131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(620000,966200,976200,986200,996200) THEN 'APPLEPAY_OFF'</w:t>
      </w:r>
    </w:p>
    <w:p w14:paraId="50ED838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860000 THEN 'CA1'</w:t>
      </w:r>
    </w:p>
    <w:p w14:paraId="42DB4C3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870000 THEN 'CA3'</w:t>
      </w:r>
    </w:p>
    <w:p w14:paraId="720713E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THEN 'QR_IBFT'</w:t>
      </w:r>
    </w:p>
    <w:p w14:paraId="149424F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THEN 'Mobile IBFT'</w:t>
      </w:r>
    </w:p>
    <w:p w14:paraId="125A141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A.merchant_type = 6011 AND A.Pcode NOT IN ('41','42','48','91') AND (A.Pcode2 IS NULL OR IFNULL(A.FROM_SYS,'IST') = 'IST') THEN 'ATM'</w:t>
      </w:r>
    </w:p>
    <w:p w14:paraId="24C13E0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A.merchant_type = 6013 AND A.Pcode NOT IN ('41','42','48','91') AND (A.Pcode2 IS NULL OR IFNULL(A.FROM_SYS,'IST') = 'IST') THEN 'SMS'</w:t>
      </w:r>
    </w:p>
    <w:p w14:paraId="24744DB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A.merchant_type = 6014 AND A.Pcode NOT IN ('41','42','48','91') AND (A.Pcode2 IS NULL OR IFNULL(A.FROM_SYS,'IST') = 'IST') THEN 'INT'</w:t>
      </w:r>
    </w:p>
    <w:p w14:paraId="1CD5EC1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A.merchant_type = 6015 AND A.Pcode NOT IN ('41','42','48','91') AND (A.Pcode2 IS NULL OR IFNULL(A.FROM_SYS,'IST') = 'IST') THEN 'MOB'</w:t>
      </w:r>
    </w:p>
    <w:p w14:paraId="55CE6E2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IFNULL(A.FROM_SYS,'IST') = 'IST|IBT' AND A.TRAN_CASE IN ('C3|72','72|C3') THEN 'IBFT khác'</w:t>
      </w:r>
    </w:p>
    <w:p w14:paraId="6B6441B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IFNULL(A.FROM_SYS,'IST') IN ('IST','IBT') AND A.Pcode IN ('41','48','42','91') THEN 'IBFT khác'</w:t>
      </w:r>
    </w:p>
    <w:p w14:paraId="003A76E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'POS'</w:t>
      </w:r>
    </w:p>
    <w:p w14:paraId="5DF153C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END,</w:t>
      </w:r>
    </w:p>
    <w:p w14:paraId="0E274EB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A.ISSUER_RP,</w:t>
      </w:r>
    </w:p>
    <w:p w14:paraId="150463E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647A6EE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A.acquirer_rp IN (220699,602907,605609,:bccard_id) THEN A.Acquirer_Rp</w:t>
      </w:r>
    </w:p>
    <w:p w14:paraId="47FEBFF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(810000,820000,830000,860000,870000) THEN 999999</w:t>
      </w:r>
    </w:p>
    <w:p w14:paraId="1317F56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0</w:t>
      </w:r>
    </w:p>
    <w:p w14:paraId="192D1AA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END,</w:t>
      </w:r>
    </w:p>
    <w:p w14:paraId="726423A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06B987B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 IN ('41','42','48','91') THEN A.MERCHANT_TYPE</w:t>
      </w:r>
    </w:p>
    <w:p w14:paraId="1698C95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</w:t>
      </w:r>
    </w:p>
    <w:p w14:paraId="7E71794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960000,970000,980000,990000,967500,977500,967600,977600,968400,978400,968500,978500,</w:t>
      </w:r>
    </w:p>
    <w:p w14:paraId="6246951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987500,997500,987600,997600,988400,998400,988500,998500,967800,977800,987800,997800,</w:t>
      </w:r>
    </w:p>
    <w:p w14:paraId="48D2C71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  967900,977900,987900,997900,966100,976100,986100,996100,966200,976200,986200,996200</w:t>
      </w:r>
    </w:p>
    <w:p w14:paraId="592D4DA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) THEN A.MERCHANT_TYPE_ORIG</w:t>
      </w:r>
    </w:p>
    <w:p w14:paraId="3A088FE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 = 0 AND A.Merchant_type_orig IN (4111,4131,5172,9211,9222,9223,9311,9399,8398,7523,7524,5541,5542) THEN A.MERCHANT_TYPE_ORIG</w:t>
      </w:r>
    </w:p>
    <w:p w14:paraId="758660E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NULL</w:t>
      </w:r>
    </w:p>
    <w:p w14:paraId="3F401D5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END,</w:t>
      </w:r>
    </w:p>
    <w:p w14:paraId="19B1641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4559EB5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= 130001 THEN 'COVID_FEE'</w:t>
      </w:r>
    </w:p>
    <w:p w14:paraId="25A68E2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= 130012 THEN 'QR_IBFT_FEE'</w:t>
      </w:r>
    </w:p>
    <w:p w14:paraId="01A71E7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= 130001 THEN 'COVID_FEE'</w:t>
      </w:r>
    </w:p>
    <w:p w14:paraId="0348A7F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= 971100 THEN 'QR_IBFT_FEE'</w:t>
      </w:r>
    </w:p>
    <w:p w14:paraId="156004A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(130002,130003) THEN 'AMOUNT_1000K'</w:t>
      </w:r>
    </w:p>
    <w:p w14:paraId="1F9E29F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(130004,130008) THEN 'TIER_LEVEL_1'</w:t>
      </w:r>
    </w:p>
    <w:p w14:paraId="11BC4D3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(130005,130009) THEN 'TIER_LEVEL_2'</w:t>
      </w:r>
    </w:p>
    <w:p w14:paraId="7FEA474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(130006,130010) THEN 'TIER_LEVEL_3'</w:t>
      </w:r>
    </w:p>
    <w:p w14:paraId="59BE25C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(130007,130011) THEN 'TIER_LEVEL_4'</w:t>
      </w:r>
    </w:p>
    <w:p w14:paraId="6EBC52EE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(130013,130014) THEN 'TIER_LEVEL_5'</w:t>
      </w:r>
    </w:p>
    <w:p w14:paraId="49C6562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(130015,130018) THEN 'TIER_LEVEL_6'</w:t>
      </w:r>
    </w:p>
    <w:p w14:paraId="58E4841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(130016,130019) THEN 'TIER_LEVEL_7'</w:t>
      </w:r>
    </w:p>
    <w:p w14:paraId="51AB4EDA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IN (130017,130020) THEN 'TIER_LEVEL_8'</w:t>
      </w:r>
    </w:p>
    <w:p w14:paraId="33FCD06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950000 AND A.ISSUER_FE  = 980471 THEN 'ACH_FEE'</w:t>
      </w:r>
    </w:p>
    <w:p w14:paraId="04D38C4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= 130001 THEN 'COVID_FEE'</w:t>
      </w:r>
    </w:p>
    <w:p w14:paraId="42BA6F7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(130002,130003) THEN 'AMOUNT_1000K'</w:t>
      </w:r>
    </w:p>
    <w:p w14:paraId="05530DF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(130004,130008) THEN 'TIER_LEVEL_1'</w:t>
      </w:r>
    </w:p>
    <w:p w14:paraId="5E4C49A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(130005,130009) THEN 'TIER_LEVEL_2'</w:t>
      </w:r>
    </w:p>
    <w:p w14:paraId="2FB23BA0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(130006,130010) THEN 'TIER_LEVEL_3'</w:t>
      </w:r>
    </w:p>
    <w:p w14:paraId="63A62631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(130007,130011) THEN 'TIER_LEVEL_4'</w:t>
      </w:r>
    </w:p>
    <w:p w14:paraId="7814010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(130013,130014) THEN 'TIER_LEVEL_5'</w:t>
      </w:r>
    </w:p>
    <w:p w14:paraId="3279A5C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lastRenderedPageBreak/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(130015,130018) THEN 'TIER_LEVEL_6'</w:t>
      </w:r>
    </w:p>
    <w:p w14:paraId="7FDA34A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(130016,130019) THEN 'TIER_LEVEL_7'</w:t>
      </w:r>
    </w:p>
    <w:p w14:paraId="71222D86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IN (130017,130020) THEN 'TIER_LEVEL_8'</w:t>
      </w:r>
    </w:p>
    <w:p w14:paraId="4739657D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(130004,130008) THEN 'TIER_LEVEL_1'</w:t>
      </w:r>
    </w:p>
    <w:p w14:paraId="7FF7575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(130005,130009) THEN 'TIER_LEVEL_2'</w:t>
      </w:r>
    </w:p>
    <w:p w14:paraId="4EDE396F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(130006,130010) THEN 'TIER_LEVEL_3'</w:t>
      </w:r>
    </w:p>
    <w:p w14:paraId="3E4E4458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(130007,130011) THEN 'TIER_LEVEL_4'</w:t>
      </w:r>
    </w:p>
    <w:p w14:paraId="5BA0C8D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(130013,130014) THEN 'TIER_LEVEL_5'</w:t>
      </w:r>
    </w:p>
    <w:p w14:paraId="42450CD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(130015,130018) THEN 'TIER_LEVEL_6'</w:t>
      </w:r>
    </w:p>
    <w:p w14:paraId="6E0B355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(130016,130019) THEN 'TIER_LEVEL_7'</w:t>
      </w:r>
    </w:p>
    <w:p w14:paraId="3F09B673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930000 AND A.ISSUER_FE IN (130017,130020) THEN 'TIER_LEVEL_8'</w:t>
      </w:r>
    </w:p>
    <w:p w14:paraId="72A9390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IN (910000,930000,950000) AND A.ISSUER_FE  = 980471 THEN 'ACH_FEE'</w:t>
      </w:r>
    </w:p>
    <w:p w14:paraId="60FCFCC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A.PCODE2 = 910000 AND A.ISSUER_FE  = 980478 THEN 'IBFT20_FEE'</w:t>
      </w:r>
    </w:p>
    <w:p w14:paraId="64798234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'GDDC_CU'</w:t>
      </w:r>
    </w:p>
    <w:p w14:paraId="2484FC07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END,</w:t>
      </w:r>
    </w:p>
    <w:p w14:paraId="1CC56B0B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CASE</w:t>
      </w:r>
    </w:p>
    <w:p w14:paraId="5CA837F2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A.Msgtype = 430 AND A.Respcode = 114 THEN 1</w:t>
      </w:r>
    </w:p>
    <w:p w14:paraId="3C772C89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WHEN A.Msgtype = 210 AND A.Respcode IN (112,114) AND A.Is_part_rev = 430 THEN 1</w:t>
      </w:r>
    </w:p>
    <w:p w14:paraId="42F453A5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  ELSE 0</w:t>
      </w:r>
    </w:p>
    <w:p w14:paraId="3239AC8C" w14:textId="77777777" w:rsidR="00825E72" w:rsidRPr="00825E72" w:rsidRDefault="00825E72" w:rsidP="00825E72">
      <w:pPr>
        <w:rPr>
          <w:rFonts w:ascii="Courier New" w:eastAsia="Courier New" w:hAnsi="Courier New"/>
          <w:sz w:val="20"/>
        </w:rPr>
      </w:pP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</w:r>
      <w:r w:rsidRPr="00825E72">
        <w:rPr>
          <w:rFonts w:ascii="Courier New" w:eastAsia="Courier New" w:hAnsi="Courier New"/>
          <w:sz w:val="20"/>
        </w:rPr>
        <w:tab/>
        <w:t xml:space="preserve">  END;</w:t>
      </w:r>
    </w:p>
    <w:p w14:paraId="54C4A3B5" w14:textId="30C96009" w:rsidR="00657E7A" w:rsidRDefault="00657E7A"/>
    <w:p w14:paraId="16C94593" w14:textId="77777777" w:rsidR="00657E7A" w:rsidRDefault="00000000">
      <w:r>
        <w:rPr>
          <w:b/>
        </w:rPr>
        <w:t>Step 6 – Câu lệnh</w:t>
      </w:r>
    </w:p>
    <w:p w14:paraId="4496411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/*step 6 ACQ-ISS */</w:t>
      </w:r>
    </w:p>
    <w:p w14:paraId="534CFB0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INSERT INTO TCKT_NAPAS_IBFT(</w:t>
      </w:r>
    </w:p>
    <w:p w14:paraId="4B483C2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MSGTYPE_DETAIL, SETT_DATE, EDIT_DATE, SETTLEMENT_CURRENCY, RESPCODE,</w:t>
      </w:r>
    </w:p>
    <w:p w14:paraId="2D38658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GROUP_TRAN, PCODE, TRAN_TYPE, SERVICE_CODE, GROUP_ROLE, BANK_ID, WITH_BANK,</w:t>
      </w:r>
    </w:p>
    <w:p w14:paraId="679AEEB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DB_TOTAL_TRAN, DB_AMOUNT, DB_IR_FEE, DB_SV_FEE, DB_TOTAL_FEE, DB_TOTAL_MONEY,</w:t>
      </w:r>
    </w:p>
    <w:p w14:paraId="3DC3B43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CD_TOTAL_TRAN, CD_AMOUNT, CD_IR_FEE, CD_SV_FEE, CD_TOTAL_MONEY,</w:t>
      </w:r>
    </w:p>
    <w:p w14:paraId="17E4CF5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NAPAS_FEE, ADJ_FEE, NP_ADJ_FEE, MERCHANT_TYPE, BC_NP_ADJ, BC_NP_SUM,</w:t>
      </w:r>
    </w:p>
    <w:p w14:paraId="3FF2E2A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STEP, FEE_TYPE, PART_FE, LIQUIDITY</w:t>
      </w:r>
    </w:p>
    <w:p w14:paraId="63EE9E7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)</w:t>
      </w:r>
    </w:p>
    <w:p w14:paraId="544183E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SELECT</w:t>
      </w:r>
    </w:p>
    <w:p w14:paraId="706F3FB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A.MSGTYPE_DETAIL,</w:t>
      </w:r>
    </w:p>
    <w:p w14:paraId="76EC2BCA" w14:textId="77777777" w:rsidR="0029538F" w:rsidRPr="0029538F" w:rsidRDefault="0029538F" w:rsidP="0029538F"/>
    <w:p w14:paraId="5D58DC3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/* SETT_DATE */</w:t>
      </w:r>
    </w:p>
    <w:p w14:paraId="35042EB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7C8150C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A.Respcode = 0 AND A.SETTLEMENT_DATE &lt; :sett_from THEN :sett_from</w:t>
      </w:r>
    </w:p>
    <w:p w14:paraId="080435B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A.Respcode = 0 AND A.SETTLEMENT_DATE &gt; :sett_to   THEN :sett_to</w:t>
      </w:r>
    </w:p>
    <w:p w14:paraId="248D5E1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A.Respcode = 0 AND A.SETTLEMENT_DATE BETWEEN :sett_from AND :sett_to THEN A.SETTLEMENT_DATE</w:t>
      </w:r>
    </w:p>
    <w:p w14:paraId="5E602D9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NULL</w:t>
      </w:r>
    </w:p>
    <w:p w14:paraId="2AC1D665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END AS SETT_DATE,</w:t>
      </w:r>
    </w:p>
    <w:p w14:paraId="694AA0AE" w14:textId="77777777" w:rsidR="0029538F" w:rsidRPr="0029538F" w:rsidRDefault="0029538F" w:rsidP="0029538F"/>
    <w:p w14:paraId="6F0311B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/* EDIT_DATE ~ TRUNC(Edit_Date) */</w:t>
      </w:r>
    </w:p>
    <w:p w14:paraId="63CAB56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729D0A4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A.Respcode = 0 THEN NULL</w:t>
      </w:r>
    </w:p>
    <w:p w14:paraId="0DA1116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CASE</w:t>
      </w:r>
    </w:p>
    <w:p w14:paraId="77265A5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WHEN DATE(A.Edit_Date) &lt; :sett_from THEN :sett_from</w:t>
      </w:r>
    </w:p>
    <w:p w14:paraId="156489F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ELSE DATE(A.Edit_Date)</w:t>
      </w:r>
    </w:p>
    <w:p w14:paraId="4D0E3C0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END</w:t>
      </w:r>
    </w:p>
    <w:p w14:paraId="362183D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 AS EDIT_DATE,</w:t>
      </w:r>
    </w:p>
    <w:p w14:paraId="3ECC1B96" w14:textId="77777777" w:rsidR="0029538F" w:rsidRPr="0029538F" w:rsidRDefault="0029538F" w:rsidP="0029538F"/>
    <w:p w14:paraId="374B17B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/* SETTLEMENT_CURRENCY */</w:t>
      </w:r>
    </w:p>
    <w:p w14:paraId="56D9B99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79B1EE8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A.ACQ_CURRENCY_CODE = 840 THEN 840</w:t>
      </w:r>
    </w:p>
    <w:p w14:paraId="3A19C4D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A.ACQ_CURRENCY_CODE = 418 THEN 418</w:t>
      </w:r>
    </w:p>
    <w:p w14:paraId="09A0F3F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704</w:t>
      </w:r>
    </w:p>
    <w:p w14:paraId="7EBC741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 AS SETTLEMENT_CURRENCY,</w:t>
      </w:r>
    </w:p>
    <w:p w14:paraId="1EBD9D80" w14:textId="77777777" w:rsidR="0029538F" w:rsidRPr="0029538F" w:rsidRDefault="0029538F" w:rsidP="0029538F"/>
    <w:p w14:paraId="6B4FEB9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A.RESPCODE,</w:t>
      </w:r>
    </w:p>
    <w:p w14:paraId="740D4974" w14:textId="77777777" w:rsidR="0029538F" w:rsidRPr="0029538F" w:rsidRDefault="0029538F" w:rsidP="0029538F"/>
    <w:p w14:paraId="3CC7EC7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/* GROUP_TRAN */</w:t>
      </w:r>
    </w:p>
    <w:p w14:paraId="5CC663E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41F4296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890000 THEN 'QRPAY'</w:t>
      </w:r>
    </w:p>
    <w:p w14:paraId="4EE537F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720000 THEN 'E-Wallet'</w:t>
      </w:r>
    </w:p>
    <w:p w14:paraId="4AA21AD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730000 THEN 'EFT'</w:t>
      </w:r>
    </w:p>
    <w:p w14:paraId="47EC5E7B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WHEN A.Pcode  IN ('43') AND A.Pcode2 IS NULL THEN 'CBFT'</w:t>
      </w:r>
    </w:p>
    <w:p w14:paraId="51F16D4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THEN 'IBFT'</w:t>
      </w:r>
    </w:p>
    <w:p w14:paraId="35F8FE8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IFNULL(A.FROM_SYS,'IST') = 'IST|IBT' AND A.TRAN_CASE IN ('C3|72','72|C3') THEN 'IBFT'</w:t>
      </w:r>
    </w:p>
    <w:p w14:paraId="2C4A39F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IFNULL(A.FROM_SYS,'IST') IN ('IST','IBT') AND A.Pcode IN ('41','48','42','91') THEN 'IBFT'</w:t>
      </w:r>
    </w:p>
    <w:p w14:paraId="369DC0C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(810000,820000,830000,860000,870000) THEN 'UTMQT'</w:t>
      </w:r>
    </w:p>
    <w:p w14:paraId="5CF926D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'Non IBFT'</w:t>
      </w:r>
    </w:p>
    <w:p w14:paraId="5D533DA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 AS GROUP_TRAN,</w:t>
      </w:r>
    </w:p>
    <w:p w14:paraId="5D70F0B4" w14:textId="77777777" w:rsidR="0029538F" w:rsidRPr="0029538F" w:rsidRDefault="0029538F" w:rsidP="0029538F"/>
    <w:p w14:paraId="50CF1CB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/* PCODE (rút gọn 2 ký tự + PCODE2 khi thuộc dải đặc biệt) */</w:t>
      </w:r>
    </w:p>
    <w:p w14:paraId="348D142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234A480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</w:t>
      </w:r>
    </w:p>
    <w:p w14:paraId="73B9E8B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960000,970000,980000,990000,967500,977500,967600,977600,968400,978400,968500,978500,</w:t>
      </w:r>
    </w:p>
    <w:p w14:paraId="3E20B85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987500,997500,987600,997600,988400,998400,988500,998500,967700,977700,987700,997700,</w:t>
      </w:r>
    </w:p>
    <w:p w14:paraId="084C22E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967800,977800,987800,997800,967900,977900,987900,997900,966100,976100,986100,996100,</w:t>
      </w:r>
    </w:p>
    <w:p w14:paraId="6BE35D6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966200,976200,986200,996200</w:t>
      </w:r>
    </w:p>
    <w:p w14:paraId="0C82B9F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) THEN CONCAT(LPAD(CAST(A.PCODE AS CHAR),2,'0'), A.PCODE2)</w:t>
      </w:r>
    </w:p>
    <w:p w14:paraId="0E26181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LPAD(CAST(A.PCODE AS CHAR),2,'0')</w:t>
      </w:r>
    </w:p>
    <w:p w14:paraId="6676395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 AS PCODE,</w:t>
      </w:r>
    </w:p>
    <w:p w14:paraId="608381EB" w14:textId="77777777" w:rsidR="0029538F" w:rsidRPr="0029538F" w:rsidRDefault="0029538F" w:rsidP="0029538F"/>
    <w:p w14:paraId="301C0C1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/* TRAN_TYPE */</w:t>
      </w:r>
    </w:p>
    <w:p w14:paraId="3F094BB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62A97DA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(750000,967500,977500,987500,997500,760000,967600,977600,987600,997600,770000,967700,977700,987700,997700) THEN 'TRANSIT'</w:t>
      </w:r>
    </w:p>
    <w:p w14:paraId="1B46139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890000 THEN 'QRC'</w:t>
      </w:r>
    </w:p>
    <w:p w14:paraId="6A692F0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720000 THEN 'CAOT'</w:t>
      </w:r>
    </w:p>
    <w:p w14:paraId="603D6CA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730000 THEN 'EFTC'</w:t>
      </w:r>
    </w:p>
    <w:p w14:paraId="2F7EA92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810000 THEN 'CA5'</w:t>
      </w:r>
    </w:p>
    <w:p w14:paraId="292BE62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820000 THEN 'CA4'</w:t>
      </w:r>
    </w:p>
    <w:p w14:paraId="14294DB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830000 THEN 'CA2'</w:t>
      </w:r>
    </w:p>
    <w:p w14:paraId="0F9766B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(840000,968400,978400,988400,998400) THEN 'SSP_ON'</w:t>
      </w:r>
    </w:p>
    <w:p w14:paraId="3E4CFA7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(850000,968500,978500,988500,998500) THEN 'SSP_OFF'</w:t>
      </w:r>
    </w:p>
    <w:p w14:paraId="2A3060B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(780000,967800,977800,987800,997800) THEN 'BP_ON'</w:t>
      </w:r>
    </w:p>
    <w:p w14:paraId="1CFC52D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(790000,967900,979500,988500,997900) THEN 'BP_OFF'</w:t>
      </w:r>
    </w:p>
    <w:p w14:paraId="170382B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(610000,966100,976100,986100,996100) THEN 'APPLEPAY_ON'</w:t>
      </w:r>
    </w:p>
    <w:p w14:paraId="7CBB44B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(620000,966200,976200,986200,996200) THEN 'APPLEPAY_OFF'</w:t>
      </w:r>
    </w:p>
    <w:p w14:paraId="3747A88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860000 THEN 'CA1'</w:t>
      </w:r>
    </w:p>
    <w:p w14:paraId="5317FAC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870000 THEN 'CA3'</w:t>
      </w:r>
    </w:p>
    <w:p w14:paraId="59FBD08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THEN 'QR_IBFT'</w:t>
      </w:r>
    </w:p>
    <w:p w14:paraId="2C7B7BA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THEN 'Mobile IBFT'</w:t>
      </w:r>
    </w:p>
    <w:p w14:paraId="18444AE8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WHEN A.merchant_type = 6011 AND A.Pcode NOT IN ('41','42','48','91') AND (A.Pcode2 IS NULL OR IFNULL(A.FROM_SYS,'IST') = 'IST') THEN 'ATM'</w:t>
      </w:r>
    </w:p>
    <w:p w14:paraId="0EFA5C7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A.merchant_type = 6013 AND A.Pcode NOT IN ('41','42','48','91') AND (A.Pcode2 IS NULL OR IFNULL(A.FROM_SYS,'IST') = 'IST') THEN 'SMS'</w:t>
      </w:r>
    </w:p>
    <w:p w14:paraId="35B9B47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A.merchant_type = 6014 AND A.Pcode NOT IN ('41','42','48','91') AND (A.Pcode2 IS NULL OR IFNULL(A.FROM_SYS,'IST') = 'IST') THEN 'INT'</w:t>
      </w:r>
    </w:p>
    <w:p w14:paraId="304E244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A.merchant_type = 6015 AND A.Pcode NOT IN ('41','42','48','91') AND (A.Pcode2 IS NULL OR IFNULL(A.FROM_SYS,'IST') = 'IST') THEN 'MOB'</w:t>
      </w:r>
    </w:p>
    <w:p w14:paraId="40D1D3B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IFNULL(A.FROM_SYS,'IST') = 'IST|IBT' AND A.TRAN_CASE IN ('C3|72','72|C3') THEN 'IBFT khác'</w:t>
      </w:r>
    </w:p>
    <w:p w14:paraId="4CB2ED5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IFNULL(A.FROM_SYS,'IST') IN ('IST','IBT') AND A.Pcode IN ('41','48','42','91') THEN 'IBFT khác'</w:t>
      </w:r>
    </w:p>
    <w:p w14:paraId="0748EE3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'POS'</w:t>
      </w:r>
    </w:p>
    <w:p w14:paraId="13E871C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 AS TRAN_TYPE,</w:t>
      </w:r>
    </w:p>
    <w:p w14:paraId="5760B98D" w14:textId="77777777" w:rsidR="0029538F" w:rsidRPr="0029538F" w:rsidRDefault="0029538F" w:rsidP="0029538F"/>
    <w:p w14:paraId="34BB382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'SWITCH'  AS SERVICE_CODE,</w:t>
      </w:r>
    </w:p>
    <w:p w14:paraId="0D66198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'ACQ-ISS' AS GROUP_ROLE,</w:t>
      </w:r>
    </w:p>
    <w:p w14:paraId="20EDC5A1" w14:textId="77777777" w:rsidR="0029538F" w:rsidRPr="0029538F" w:rsidRDefault="0029538F" w:rsidP="0029538F"/>
    <w:p w14:paraId="5CC381C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/* BANK_ID là ACQUIRER_RP cho step ACQ-ISS */</w:t>
      </w:r>
    </w:p>
    <w:p w14:paraId="5357D79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A.ACQUIRER_RP AS BANK_ID,</w:t>
      </w:r>
    </w:p>
    <w:p w14:paraId="6BF76DB6" w14:textId="77777777" w:rsidR="0029538F" w:rsidRPr="0029538F" w:rsidRDefault="0029538F" w:rsidP="0029538F"/>
    <w:p w14:paraId="0E38CA7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/* WITH_BANK (thay GET_BCCARD_ID() -&gt; :bccard_id) */</w:t>
      </w:r>
    </w:p>
    <w:p w14:paraId="33BD027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7515508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A.ISSUER_RP IN (220699, 602907, 605609, :bccard_id, 600005, 600006, 600007) THEN A.ISSUER_RP</w:t>
      </w:r>
    </w:p>
    <w:p w14:paraId="4DBEF9B9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WHEN A.PCode2 IN (810000, 820000, 830000, 860000, 870000) THEN 999999</w:t>
      </w:r>
    </w:p>
    <w:p w14:paraId="327F0E5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0</w:t>
      </w:r>
    </w:p>
    <w:p w14:paraId="4F55FB2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 AS WITH_BANK,</w:t>
      </w:r>
    </w:p>
    <w:p w14:paraId="3091791D" w14:textId="77777777" w:rsidR="0029538F" w:rsidRPr="0029538F" w:rsidRDefault="0029538F" w:rsidP="0029538F"/>
    <w:p w14:paraId="57E014D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/* Số liệu */</w:t>
      </w:r>
    </w:p>
    <w:p w14:paraId="4A8D5F7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0 AS DB_TOTAL_TRAN,</w:t>
      </w:r>
    </w:p>
    <w:p w14:paraId="2C952C4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0 AS DB_AMOUNT,</w:t>
      </w:r>
    </w:p>
    <w:p w14:paraId="71CF9E64" w14:textId="77777777" w:rsidR="0029538F" w:rsidRPr="0029538F" w:rsidRDefault="0029538F" w:rsidP="0029538F"/>
    <w:p w14:paraId="44FC47E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SUM(</w:t>
      </w:r>
    </w:p>
    <w:p w14:paraId="1D605AF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148F7A7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WHEN A.ACQUIRER_RP = :bccard_id AND A.FEE_IRF_ISS &gt; 0 THEN A.FEE_IRF_ISS</w:t>
      </w:r>
    </w:p>
    <w:p w14:paraId="5F5A304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WHEN A.FEE_IRF_ACQ &lt; 0 THEN -A.FEE_IRF_ACQ</w:t>
      </w:r>
    </w:p>
    <w:p w14:paraId="21FACFB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ELSE 0</w:t>
      </w:r>
    </w:p>
    <w:p w14:paraId="2E00452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</w:t>
      </w:r>
    </w:p>
    <w:p w14:paraId="5B68B0B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) AS DB_IR_FEE,</w:t>
      </w:r>
    </w:p>
    <w:p w14:paraId="5A4F6EDC" w14:textId="77777777" w:rsidR="0029538F" w:rsidRPr="0029538F" w:rsidRDefault="0029538F" w:rsidP="0029538F"/>
    <w:p w14:paraId="345CD1B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0 AS DB_SV_FEE,</w:t>
      </w:r>
    </w:p>
    <w:p w14:paraId="67E6A44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0 AS DB_TOTAL_FEE,</w:t>
      </w:r>
    </w:p>
    <w:p w14:paraId="163A5F7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0 AS DB_TOTAL_MONEY,</w:t>
      </w:r>
    </w:p>
    <w:p w14:paraId="586C2560" w14:textId="77777777" w:rsidR="0029538F" w:rsidRPr="0029538F" w:rsidRDefault="0029538F" w:rsidP="0029538F"/>
    <w:p w14:paraId="47E2BDF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SUM(CASE WHEN A.Pcode IN ('41','42','43','48','91') THEN 0 ELSE 1 END) AS CD_TOTAL_TRAN,</w:t>
      </w:r>
    </w:p>
    <w:p w14:paraId="609EDB16" w14:textId="77777777" w:rsidR="0029538F" w:rsidRPr="0029538F" w:rsidRDefault="0029538F" w:rsidP="0029538F"/>
    <w:p w14:paraId="4947CED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SUM(</w:t>
      </w:r>
    </w:p>
    <w:p w14:paraId="62D6942C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CASE</w:t>
      </w:r>
    </w:p>
    <w:p w14:paraId="5CFF512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WHEN A.Pcode IN ('00','01','20') THEN</w:t>
      </w:r>
    </w:p>
    <w:p w14:paraId="49D9E21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CASE</w:t>
      </w:r>
    </w:p>
    <w:p w14:paraId="46C490A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WHEN A.PCODE = '20' AND A.Respcode IN (112,114) THEN -IFNULL(A.PREAMOUNT,0)</w:t>
      </w:r>
    </w:p>
    <w:p w14:paraId="7DED7AB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WHEN A.PCODE = '20' THEN -A.AMOUNT</w:t>
      </w:r>
    </w:p>
    <w:p w14:paraId="1A8A36A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WHEN A.Respcode IN (112,114) THEN IFNULL(A.PREAMOUNT,0)</w:t>
      </w:r>
    </w:p>
    <w:p w14:paraId="435F223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ELSE CASE WHEN A.ACQ_CURRENCY_CODE = 418 THEN A.SETTLEMENT_AMOUNT ELSE A.AMOUNT END</w:t>
      </w:r>
    </w:p>
    <w:p w14:paraId="33AFB23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END</w:t>
      </w:r>
    </w:p>
    <w:p w14:paraId="765541A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ELSE 0</w:t>
      </w:r>
    </w:p>
    <w:p w14:paraId="3FC44A5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</w:t>
      </w:r>
    </w:p>
    <w:p w14:paraId="68646E3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) AS CD_AMOUNT,</w:t>
      </w:r>
    </w:p>
    <w:p w14:paraId="6FE58E9E" w14:textId="77777777" w:rsidR="0029538F" w:rsidRPr="0029538F" w:rsidRDefault="0029538F" w:rsidP="0029538F"/>
    <w:p w14:paraId="549D44A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SUM(</w:t>
      </w:r>
    </w:p>
    <w:p w14:paraId="305F7AE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59F9FD2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WHEN A.Acquirer_Rp = :bccard_id AND A.Merchant_Type = 6011 THEN -A.FEE_IRF_ISS</w:t>
      </w:r>
    </w:p>
    <w:p w14:paraId="6670AA5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WHEN A.FEE_IRF_ACQ &gt; 0 AND A.ACQUIRER_RP = :bccard_id AND A.MERCHANT_TYPE &lt;&gt; 6011 THEN A.FEE_IRF_ACQ</w:t>
      </w:r>
    </w:p>
    <w:p w14:paraId="0B438CC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WHEN A.FEE_IRF_ACQ &gt; 0 AND A.ACQUIRER_RP = :bccard_id AND A.MERCHANT_TYPE = 6011 THEN 0</w:t>
      </w:r>
    </w:p>
    <w:p w14:paraId="397D22A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WHEN A.FEE_IRF_ACQ &gt; 0 THEN A.FEE_IRF_ACQ</w:t>
      </w:r>
    </w:p>
    <w:p w14:paraId="10A6875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ELSE 0</w:t>
      </w:r>
    </w:p>
    <w:p w14:paraId="5FA3741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</w:t>
      </w:r>
    </w:p>
    <w:p w14:paraId="1CAA765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) AS CD_IR_FEE,</w:t>
      </w:r>
    </w:p>
    <w:p w14:paraId="528BDB53" w14:textId="77777777" w:rsidR="0029538F" w:rsidRPr="0029538F" w:rsidRDefault="0029538F" w:rsidP="0029538F"/>
    <w:p w14:paraId="5A69DD9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-SUM(A.FEE_SVF_ACQ) AS CD_SV_FEE,</w:t>
      </w:r>
    </w:p>
    <w:p w14:paraId="2A65B20F" w14:textId="77777777" w:rsidR="0029538F" w:rsidRPr="0029538F" w:rsidRDefault="0029538F" w:rsidP="0029538F"/>
    <w:p w14:paraId="1A6CADA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0 AS CD_TOTAL_MONEY,</w:t>
      </w:r>
    </w:p>
    <w:p w14:paraId="564E04E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0 AS NAPAS_FEE,</w:t>
      </w:r>
    </w:p>
    <w:p w14:paraId="0A1FF99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0 AS ADJ_FEE,</w:t>
      </w:r>
    </w:p>
    <w:p w14:paraId="07B65173" w14:textId="77777777" w:rsidR="0029538F" w:rsidRPr="0029538F" w:rsidRDefault="0029538F" w:rsidP="0029538F"/>
    <w:p w14:paraId="785F627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/* NP_ADJ_FEE */</w:t>
      </w:r>
    </w:p>
    <w:p w14:paraId="7E51908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SUM(CASE WHEN A.FEE_KEY = 'CFC85B5F-787B-437C-823F-79534D3B72BD' THEN A.FEE_IRF_ACQ ELSE 0 END) AS NP_ADJ_FEE,</w:t>
      </w:r>
    </w:p>
    <w:p w14:paraId="1A234DE9" w14:textId="77777777" w:rsidR="0029538F" w:rsidRPr="0029538F" w:rsidRDefault="0029538F" w:rsidP="0029538F"/>
    <w:p w14:paraId="5770B1A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/* MERCHANT_TYPE */</w:t>
      </w:r>
    </w:p>
    <w:p w14:paraId="195BE42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754C848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 IN ('41','42','48','91') THEN A.MERCHANT_TYPE</w:t>
      </w:r>
    </w:p>
    <w:p w14:paraId="13844EF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</w:t>
      </w:r>
    </w:p>
    <w:p w14:paraId="55D6F8C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960000,970000,980000,990000,967500,977500,967600,977600,968400,978400,968500,978500,</w:t>
      </w:r>
    </w:p>
    <w:p w14:paraId="3312E55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987500,997500,987600,997600,988400,998400,988500,998500,967800,977800,987800,997800,</w:t>
      </w:r>
    </w:p>
    <w:p w14:paraId="76F484B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967900,977900,987900,997900,966100,976100,986100,996100,966200,976200,986200,996200</w:t>
      </w:r>
    </w:p>
    <w:p w14:paraId="1D94E32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) THEN A.MERCHANT_TYPE_ORIG</w:t>
      </w:r>
    </w:p>
    <w:p w14:paraId="73DA6A1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 = 0 AND A.Merchant_type_orig IN (4111,4131,5172,9211,9222,9223,9311,9399,8398,7523,7524,5541,5542) THEN A.MERCHANT_TYPE_ORIG</w:t>
      </w:r>
    </w:p>
    <w:p w14:paraId="1D24CCEC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ELSE NULL</w:t>
      </w:r>
    </w:p>
    <w:p w14:paraId="27D6483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 AS MERCHANT_TYPE,</w:t>
      </w:r>
    </w:p>
    <w:p w14:paraId="629C13BB" w14:textId="77777777" w:rsidR="0029538F" w:rsidRPr="0029538F" w:rsidRDefault="0029538F" w:rsidP="0029538F"/>
    <w:p w14:paraId="18ADD2E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/* BC_NP_ADJ */</w:t>
      </w:r>
    </w:p>
    <w:p w14:paraId="5F8116A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-SUM(</w:t>
      </w:r>
    </w:p>
    <w:p w14:paraId="764ECE9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48598E5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WHEN A.Acquirer_Rp = :bccard_id AND A.Merchant_Type = 6011 THEN A.FEE_IRF_ISS</w:t>
      </w:r>
    </w:p>
    <w:p w14:paraId="2EB58A4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WHEN A.ACQUIRER_RP = :bccard_id AND A.FEE_IRF_ISS &gt; 0 AND A.Merchant_Type &lt;&gt; 6011 THEN A.FEE_IRF_ISS</w:t>
      </w:r>
    </w:p>
    <w:p w14:paraId="058678E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ELSE 0</w:t>
      </w:r>
    </w:p>
    <w:p w14:paraId="12D8BE6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</w:t>
      </w:r>
    </w:p>
    <w:p w14:paraId="200CA39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) AS BC_NP_ADJ,</w:t>
      </w:r>
    </w:p>
    <w:p w14:paraId="1FECF0F0" w14:textId="77777777" w:rsidR="0029538F" w:rsidRPr="0029538F" w:rsidRDefault="0029538F" w:rsidP="0029538F"/>
    <w:p w14:paraId="5FE3DE2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/* BC_NP_SUM */</w:t>
      </w:r>
    </w:p>
    <w:p w14:paraId="43CF975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SUM(</w:t>
      </w:r>
    </w:p>
    <w:p w14:paraId="0DEE2F3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05960A7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WHEN A.Acquirer_Rp = :bccard_id AND A.Merchant_Type = 6011 THEN -A.FEE_IRF_ISS</w:t>
      </w:r>
    </w:p>
    <w:p w14:paraId="681BC3D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WHEN A.Acquirer_Rp = :bccard_id AND A.Merchant_Type &lt;&gt; 6011 THEN -A.FEE_IRF_ISS</w:t>
      </w:r>
    </w:p>
    <w:p w14:paraId="0C3484F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ELSE 0</w:t>
      </w:r>
    </w:p>
    <w:p w14:paraId="55DECA1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</w:t>
      </w:r>
    </w:p>
    <w:p w14:paraId="5EFC52B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) AS BC_NP_SUM,</w:t>
      </w:r>
    </w:p>
    <w:p w14:paraId="10FEE9D7" w14:textId="77777777" w:rsidR="0029538F" w:rsidRPr="0029538F" w:rsidRDefault="0029538F" w:rsidP="0029538F"/>
    <w:p w14:paraId="1E5D940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'A-BY_ROLE' AS STEP,</w:t>
      </w:r>
    </w:p>
    <w:p w14:paraId="0704AFDB" w14:textId="77777777" w:rsidR="0029538F" w:rsidRPr="0029538F" w:rsidRDefault="0029538F" w:rsidP="0029538F"/>
    <w:p w14:paraId="59DB19D5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/* FEE_TYPE */</w:t>
      </w:r>
    </w:p>
    <w:p w14:paraId="457ADFD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15E9FE5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= 130001 THEN 'COVID_FEE'</w:t>
      </w:r>
    </w:p>
    <w:p w14:paraId="4CCE40A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= 130012 THEN 'QR_IBFT_FEE'</w:t>
      </w:r>
    </w:p>
    <w:p w14:paraId="1F92BDE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= 130001 THEN 'COVID_FEE'</w:t>
      </w:r>
    </w:p>
    <w:p w14:paraId="5B8C171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= 971100 THEN 'QR_IBFT_FEE'</w:t>
      </w:r>
    </w:p>
    <w:p w14:paraId="285EB4D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(130002,130003) THEN 'AMOUNT_1000K'</w:t>
      </w:r>
    </w:p>
    <w:p w14:paraId="544C234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(130004,130008) THEN 'TIER_LEVEL_1'</w:t>
      </w:r>
    </w:p>
    <w:p w14:paraId="07F3053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(130005,130009) THEN 'TIER_LEVEL_2'</w:t>
      </w:r>
    </w:p>
    <w:p w14:paraId="111C947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(130006,130010) THEN 'TIER_LEVEL_3'</w:t>
      </w:r>
    </w:p>
    <w:p w14:paraId="107909A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(130007,130011) THEN 'TIER_LEVEL_4'</w:t>
      </w:r>
    </w:p>
    <w:p w14:paraId="0E75074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(130013,130014) THEN 'TIER_LEVEL_5'</w:t>
      </w:r>
    </w:p>
    <w:p w14:paraId="3AA4983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(130015,130018) THEN 'TIER_LEVEL_6'</w:t>
      </w:r>
    </w:p>
    <w:p w14:paraId="5771428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(130016,130019) THEN 'TIER_LEVEL_7'</w:t>
      </w:r>
    </w:p>
    <w:p w14:paraId="2F117A1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(130017,130020) THEN 'TIER_LEVEL_8'</w:t>
      </w:r>
    </w:p>
    <w:p w14:paraId="4C85069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= 980471 THEN 'ACH_FEE'</w:t>
      </w:r>
    </w:p>
    <w:p w14:paraId="265B9B77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WHEN A.PCODE2 = 910000 AND A.ISSUER_FE = 130001 THEN 'COVID_FEE'</w:t>
      </w:r>
    </w:p>
    <w:p w14:paraId="2367E35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IN (130002,130003) THEN 'AMOUNT_1000K'</w:t>
      </w:r>
    </w:p>
    <w:p w14:paraId="6388986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IN (130004,130008) THEN 'TIER_LEVEL_1'</w:t>
      </w:r>
    </w:p>
    <w:p w14:paraId="0A4AA80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IN (130005,130009) THEN 'TIER_LEVEL_2'</w:t>
      </w:r>
    </w:p>
    <w:p w14:paraId="6D1D699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IN (130006,130010) THEN 'TIER_LEVEL_3'</w:t>
      </w:r>
    </w:p>
    <w:p w14:paraId="1C67A2A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IN (130007,130011) THEN 'TIER_LEVEL_4'</w:t>
      </w:r>
    </w:p>
    <w:p w14:paraId="4ED8163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IN (130013,130014) THEN 'TIER_LEVEL_5'</w:t>
      </w:r>
    </w:p>
    <w:p w14:paraId="52D9409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IN (130015,130018) THEN 'TIER_LEVEL_6'</w:t>
      </w:r>
    </w:p>
    <w:p w14:paraId="7390411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IN (130016,130019) THEN 'TIER_LEVEL_7'</w:t>
      </w:r>
    </w:p>
    <w:p w14:paraId="001EE85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IN (130017,130020) THEN 'TIER_LEVEL_8'</w:t>
      </w:r>
    </w:p>
    <w:p w14:paraId="3CC39C7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IN (130004,130008) THEN 'TIER_LEVEL_1'</w:t>
      </w:r>
    </w:p>
    <w:p w14:paraId="3756FCD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IN (130005,130009) THEN 'TIER_LEVEL_2'</w:t>
      </w:r>
    </w:p>
    <w:p w14:paraId="1F2EAA6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IN (130006,130010) THEN 'TIER_LEVEL_3'</w:t>
      </w:r>
    </w:p>
    <w:p w14:paraId="5C4B491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IN (130007,130011) THEN 'TIER_LEVEL_4'</w:t>
      </w:r>
    </w:p>
    <w:p w14:paraId="4F40E3B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IN (130013,130014) THEN 'TIER_LEVEL_5'</w:t>
      </w:r>
    </w:p>
    <w:p w14:paraId="076D62FD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WHEN A.PCODE2 = 930000 AND A.ISSUER_FE IN (130015,130018) THEN 'TIER_LEVEL_6'</w:t>
      </w:r>
    </w:p>
    <w:p w14:paraId="0A7B468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IN (130016,130019) THEN 'TIER_LEVEL_7'</w:t>
      </w:r>
    </w:p>
    <w:p w14:paraId="364D488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IN (130017,130020) THEN 'TIER_LEVEL_8'</w:t>
      </w:r>
    </w:p>
    <w:p w14:paraId="4DE3AE8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(910000,930000,950000) AND A.ISSUER_FE = 980471 THEN 'ACH_FEE'</w:t>
      </w:r>
    </w:p>
    <w:p w14:paraId="32AAF17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= 980478 THEN 'IBFT20_FEE'</w:t>
      </w:r>
    </w:p>
    <w:p w14:paraId="62FF4C0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'GDDC_CU'</w:t>
      </w:r>
    </w:p>
    <w:p w14:paraId="7715BAC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 AS FEE_TYPE,</w:t>
      </w:r>
    </w:p>
    <w:p w14:paraId="17AA801E" w14:textId="77777777" w:rsidR="0029538F" w:rsidRPr="0029538F" w:rsidRDefault="0029538F" w:rsidP="0029538F"/>
    <w:p w14:paraId="0301B81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/* PART_FE */</w:t>
      </w:r>
    </w:p>
    <w:p w14:paraId="73FF54B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2561E9F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A.Msgtype = 430 AND A.Respcode = 114 THEN 1</w:t>
      </w:r>
    </w:p>
    <w:p w14:paraId="38589DE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A.Msgtype = 210 AND A.Respcode IN (112,114) AND A.Is_part_rev = 430 THEN 1</w:t>
      </w:r>
    </w:p>
    <w:p w14:paraId="3AADF76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0</w:t>
      </w:r>
    </w:p>
    <w:p w14:paraId="3EF9713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 AS PART_FE,</w:t>
      </w:r>
    </w:p>
    <w:p w14:paraId="0278AD9D" w14:textId="77777777" w:rsidR="0029538F" w:rsidRPr="0029538F" w:rsidRDefault="0029538F" w:rsidP="0029538F"/>
    <w:p w14:paraId="6AA90BB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/* LIQUIDITY: không có trong B/C/D </w:t>
      </w:r>
      <w:r w:rsidRPr="0029538F">
        <w:rPr>
          <w:rFonts w:ascii="Cambria Math" w:hAnsi="Cambria Math" w:cs="Cambria Math"/>
        </w:rPr>
        <w:t>⇒</w:t>
      </w:r>
      <w:r w:rsidRPr="0029538F">
        <w:t xml:space="preserve"> 'Y' */</w:t>
      </w:r>
    </w:p>
    <w:p w14:paraId="723367B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 WHEN MAX(B.bank_id) IS NULL</w:t>
      </w:r>
    </w:p>
    <w:p w14:paraId="391EA81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AND MAX(C.bank_id) IS NULL</w:t>
      </w:r>
    </w:p>
    <w:p w14:paraId="6823D85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AND MAX(D.bank_id) IS NULL</w:t>
      </w:r>
    </w:p>
    <w:p w14:paraId="42306FB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THEN 'Y' ELSE 'N' END AS LIQUIDITY</w:t>
      </w:r>
    </w:p>
    <w:p w14:paraId="573A3943" w14:textId="77777777" w:rsidR="0029538F" w:rsidRPr="0029538F" w:rsidRDefault="0029538F" w:rsidP="0029538F"/>
    <w:p w14:paraId="6FB39641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>FROM SHCLOG_SETT_IBFT A</w:t>
      </w:r>
    </w:p>
    <w:p w14:paraId="5798306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LEFT JOIN GET_LIQUIDITY_BANK B ON A.ISSUER_RP   = B.bank_id</w:t>
      </w:r>
    </w:p>
    <w:p w14:paraId="0486A65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LEFT JOIN GET_LIQUIDITY_BANK C ON A.ACQUIRER_RP = C.bank_id</w:t>
      </w:r>
    </w:p>
    <w:p w14:paraId="3CA7D17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LEFT JOIN GET_LIQUIDITY_BANK D ON A.BB_BIN      = D.bank_id</w:t>
      </w:r>
    </w:p>
    <w:p w14:paraId="0D1B79C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WHERE</w:t>
      </w:r>
    </w:p>
    <w:p w14:paraId="721AAB7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(</w:t>
      </w:r>
    </w:p>
    <w:p w14:paraId="042FEF1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(A.Respcode = 0 AND A.Isrev IS NULL)</w:t>
      </w:r>
    </w:p>
    <w:p w14:paraId="3DF3DB2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OR A.Respcode IN (110,112,113,114,115)</w:t>
      </w:r>
    </w:p>
    <w:p w14:paraId="4F2B884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)</w:t>
      </w:r>
    </w:p>
    <w:p w14:paraId="5417606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AND A.Fee_Note IS NOT NULL</w:t>
      </w:r>
    </w:p>
    <w:p w14:paraId="1FDA6F7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AND (</w:t>
      </w:r>
    </w:p>
    <w:p w14:paraId="19F3017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(A.PCODE2 IS NULL     AND A.Pcode IN ('00','01','30','35','40','41','42','43','48','94','03','20'))</w:t>
      </w:r>
    </w:p>
    <w:p w14:paraId="1A8C3F4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OR</w:t>
      </w:r>
    </w:p>
    <w:p w14:paraId="116327E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(A.PCODE2 IS NOT NULL AND A.Pcode IN ('00','01','30','35','40','41','42','43','48','94','91','03','20'))</w:t>
      </w:r>
    </w:p>
    <w:p w14:paraId="23FDD45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)</w:t>
      </w:r>
    </w:p>
    <w:p w14:paraId="5BC7827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GROUP BY</w:t>
      </w:r>
    </w:p>
    <w:p w14:paraId="0FE4006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A.MSGTYPE_DETAIL,</w:t>
      </w:r>
    </w:p>
    <w:p w14:paraId="38F0DAC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0B057F8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A.Respcode = 0 AND A.SETTLEMENT_DATE &lt; :sett_from THEN :sett_from</w:t>
      </w:r>
    </w:p>
    <w:p w14:paraId="6CF9135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A.Respcode = 0 AND A.SETTLEMENT_DATE &gt; :sett_to   THEN :sett_to</w:t>
      </w:r>
    </w:p>
    <w:p w14:paraId="2A68A3AA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WHEN A.Respcode = 0 AND A.SETTLEMENT_DATE BETWEEN :sett_from AND :sett_to THEN A.SETTLEMENT_DATE</w:t>
      </w:r>
    </w:p>
    <w:p w14:paraId="0B5B725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NULL</w:t>
      </w:r>
    </w:p>
    <w:p w14:paraId="4E3D8B2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END,</w:t>
      </w:r>
    </w:p>
    <w:p w14:paraId="2A104F6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4EC3F6E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A.Respcode = 0 THEN NULL</w:t>
      </w:r>
    </w:p>
    <w:p w14:paraId="4EE3710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CASE WHEN DATE(A.Edit_Date) &lt; :sett_from THEN :sett_from ELSE DATE(A.Edit_Date) END</w:t>
      </w:r>
    </w:p>
    <w:p w14:paraId="0674F2F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END,</w:t>
      </w:r>
    </w:p>
    <w:p w14:paraId="4F99AF2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 WHEN A.ACQ_CURRENCY_CODE = 840 THEN 840 WHEN A.ACQ_CURRENCY_CODE = 418 THEN 418 ELSE 704 END,</w:t>
      </w:r>
    </w:p>
    <w:p w14:paraId="55E0E7D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A.RESPCODE,</w:t>
      </w:r>
    </w:p>
    <w:p w14:paraId="302C302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2A400F5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890000 THEN 'QRPAY'</w:t>
      </w:r>
    </w:p>
    <w:p w14:paraId="7699B89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720000 THEN 'E-Wallet'</w:t>
      </w:r>
    </w:p>
    <w:p w14:paraId="024BBBA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730000 THEN 'EFT'</w:t>
      </w:r>
    </w:p>
    <w:p w14:paraId="2E6B732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  IN ('43') AND A.Pcode2 IS NULL THEN 'CBFT'</w:t>
      </w:r>
    </w:p>
    <w:p w14:paraId="6B2D657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THEN 'IBFT'</w:t>
      </w:r>
    </w:p>
    <w:p w14:paraId="4799EC2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IFNULL(A.FROM_SYS,'IST') = 'IST|IBT' AND A.TRAN_CASE IN ('C3|72','72|C3') THEN 'IBFT'</w:t>
      </w:r>
    </w:p>
    <w:p w14:paraId="77058C4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IFNULL(A.FROM_SYS,'IST') IN ('IST','IBT') AND A.Pcode IN ('41','48','42','91') THEN 'IBFT'</w:t>
      </w:r>
    </w:p>
    <w:p w14:paraId="2AE3602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(810000,820000,830000,860000,870000) THEN 'UTMQT'</w:t>
      </w:r>
    </w:p>
    <w:p w14:paraId="6FEC826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'Non IBFT'</w:t>
      </w:r>
    </w:p>
    <w:p w14:paraId="5F54434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END,</w:t>
      </w:r>
    </w:p>
    <w:p w14:paraId="3EA6A15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19883B35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WHEN A.PCODE2 IN (</w:t>
      </w:r>
    </w:p>
    <w:p w14:paraId="1A54275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960000,970000,980000,990000,967500,977500,967600,977600,968400,978400,968500,978500,</w:t>
      </w:r>
    </w:p>
    <w:p w14:paraId="2976DCB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987500,997500,987600,997600,988400,998400,988500,998500,967700,977700,987700,997700,</w:t>
      </w:r>
    </w:p>
    <w:p w14:paraId="4FFE790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967800,977800,987800,997800,967900,977900,987900,997900,966100,976100,986100,996100,</w:t>
      </w:r>
    </w:p>
    <w:p w14:paraId="7076CB6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966200,976200,986200,996200</w:t>
      </w:r>
    </w:p>
    <w:p w14:paraId="1865120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) THEN CONCAT(LPAD(CAST(A.PCODE AS CHAR),2,'0'), A.PCODE2)</w:t>
      </w:r>
    </w:p>
    <w:p w14:paraId="787206A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LPAD(CAST(A.PCODE AS CHAR),2,'0')</w:t>
      </w:r>
    </w:p>
    <w:p w14:paraId="49776DD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END,</w:t>
      </w:r>
    </w:p>
    <w:p w14:paraId="05BDE47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60F3744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(750000,967500,977500,987500,997500,760000,967600,977600,987600,997600,770000,967700,977700,987700,997700) THEN 'TRANSIT'</w:t>
      </w:r>
    </w:p>
    <w:p w14:paraId="76C01AE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890000 THEN 'QRC'</w:t>
      </w:r>
    </w:p>
    <w:p w14:paraId="42D53E0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720000 THEN 'CAOT'</w:t>
      </w:r>
    </w:p>
    <w:p w14:paraId="09BA57A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730000 THEN 'EFTC'</w:t>
      </w:r>
    </w:p>
    <w:p w14:paraId="4CC1A73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810000 THEN 'CA5'</w:t>
      </w:r>
    </w:p>
    <w:p w14:paraId="3C37D08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820000 THEN 'CA4'</w:t>
      </w:r>
    </w:p>
    <w:p w14:paraId="4446A63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830000 THEN 'CA2'</w:t>
      </w:r>
    </w:p>
    <w:p w14:paraId="6562DB5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(840000,968400,978400,988400,998400) THEN 'SSP_ON'</w:t>
      </w:r>
    </w:p>
    <w:p w14:paraId="1C85E9F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(850000,968500,978500,988500,998500) THEN 'SSP_OFF'</w:t>
      </w:r>
    </w:p>
    <w:p w14:paraId="586D22CF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WHEN A.PCode2 IN (780000,967800,977800,987800,997800) THEN 'BP_ON'</w:t>
      </w:r>
    </w:p>
    <w:p w14:paraId="6DDD51F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(790000,967900,979500,988500,997900) THEN 'BP_OFF'</w:t>
      </w:r>
    </w:p>
    <w:p w14:paraId="5E9F3B3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(610000,966100,976100,986100,996100) THEN 'APPLEPAY_ON'</w:t>
      </w:r>
    </w:p>
    <w:p w14:paraId="1DB0756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(620000,966200,976200,986200,996200) THEN 'APPLEPAY_OFF'</w:t>
      </w:r>
    </w:p>
    <w:p w14:paraId="15945C3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860000 THEN 'CA1'</w:t>
      </w:r>
    </w:p>
    <w:p w14:paraId="77A175A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870000 THEN 'CA3'</w:t>
      </w:r>
    </w:p>
    <w:p w14:paraId="082A735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THEN 'QR_IBFT'</w:t>
      </w:r>
    </w:p>
    <w:p w14:paraId="5F96850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THEN 'Mobile IBFT'</w:t>
      </w:r>
    </w:p>
    <w:p w14:paraId="2C7A238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A.merchant_type = 6011 AND A.Pcode NOT IN ('41','42','48','91') AND (A.Pcode2 IS NULL OR IFNULL(A.FROM_SYS,'IST') = 'IST') THEN 'ATM'</w:t>
      </w:r>
    </w:p>
    <w:p w14:paraId="64B1BE8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A.merchant_type = 6013 AND A.Pcode NOT IN ('41','42','48','91') AND (A.Pcode2 IS NULL OR IFNULL(A.FROM_SYS,'IST') = 'IST') THEN 'SMS'</w:t>
      </w:r>
    </w:p>
    <w:p w14:paraId="11E7C5C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A.merchant_type = 6014 AND A.Pcode NOT IN ('41','42','48','91') AND (A.Pcode2 IS NULL OR IFNULL(A.FROM_SYS,'IST') = 'IST') THEN 'INT'</w:t>
      </w:r>
    </w:p>
    <w:p w14:paraId="039BDAC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A.merchant_type = 6015 AND A.Pcode NOT IN ('41','42','48','91') AND (A.Pcode2 IS NULL OR IFNULL(A.FROM_SYS,'IST') = 'IST') THEN 'MOB'</w:t>
      </w:r>
    </w:p>
    <w:p w14:paraId="0D2502E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IFNULL(A.FROM_SYS,'IST') = 'IST|IBT' AND A.TRAN_CASE IN ('C3|72','72|C3') THEN 'IBFT khác'</w:t>
      </w:r>
    </w:p>
    <w:p w14:paraId="5FEDF08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IFNULL(A.FROM_SYS,'IST') IN ('IST','IBT') AND A.Pcode IN ('41','48','42','91') THEN 'IBFT khác'</w:t>
      </w:r>
    </w:p>
    <w:p w14:paraId="463127E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'POS'</w:t>
      </w:r>
    </w:p>
    <w:p w14:paraId="66D3F5D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END,</w:t>
      </w:r>
    </w:p>
    <w:p w14:paraId="6C8A68A1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A.ACQUIRER_RP,</w:t>
      </w:r>
    </w:p>
    <w:p w14:paraId="14DCE58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795EE57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A.ISSUER_RP IN (220699, 602907, 605609, :bccard_id, 600005, 600006, 600007) THEN A.ISSUER_RP</w:t>
      </w:r>
    </w:p>
    <w:p w14:paraId="48966D4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(810000, 820000, 830000, 860000, 870000) THEN 999999</w:t>
      </w:r>
    </w:p>
    <w:p w14:paraId="4DEC506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0</w:t>
      </w:r>
    </w:p>
    <w:p w14:paraId="7DD678E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END,</w:t>
      </w:r>
    </w:p>
    <w:p w14:paraId="27E93A2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39694E0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 IN ('41','42','48','91') THEN A.MERCHANT_TYPE</w:t>
      </w:r>
    </w:p>
    <w:p w14:paraId="17E3242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</w:t>
      </w:r>
    </w:p>
    <w:p w14:paraId="7FEFD70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960000,970000,980000,990000,967500,977500,967600,977600,968400,978400,968500,978500,</w:t>
      </w:r>
    </w:p>
    <w:p w14:paraId="2F19B52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987500,997500,987600,997600,988400,998400,988500,998500,967800,977800,987800,997800,</w:t>
      </w:r>
    </w:p>
    <w:p w14:paraId="0846C82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967900,977900,987900,997900,966100,976100,986100,996100,966200,976200,986200,996200</w:t>
      </w:r>
    </w:p>
    <w:p w14:paraId="1E7A0C4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) THEN A.MERCHANT_TYPE_ORIG</w:t>
      </w:r>
    </w:p>
    <w:p w14:paraId="4B353CB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 = 0 AND A.Merchant_type_orig IN (4111,4131,5172,9211,9222,9223,9311,9399,8398,7523,7524,5541,5542) THEN A.MERCHANT_TYPE_ORIG</w:t>
      </w:r>
    </w:p>
    <w:p w14:paraId="5467BC5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NULL</w:t>
      </w:r>
    </w:p>
    <w:p w14:paraId="2AB0E00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END,</w:t>
      </w:r>
    </w:p>
    <w:p w14:paraId="5E8F032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2F79834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= 130001 THEN 'COVID_FEE'</w:t>
      </w:r>
    </w:p>
    <w:p w14:paraId="63AE21E4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WHEN A.PCODE2 = 930000 AND A.ISSUER_FE = 130012 THEN 'QR_IBFT_FEE'</w:t>
      </w:r>
    </w:p>
    <w:p w14:paraId="2A5725A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= 130001 THEN 'COVID_FEE'</w:t>
      </w:r>
    </w:p>
    <w:p w14:paraId="6C4B90B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= 971100 THEN 'QR_IBFT_FEE'</w:t>
      </w:r>
    </w:p>
    <w:p w14:paraId="29FBA6A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(130002,130003) THEN 'AMOUNT_1000K'</w:t>
      </w:r>
    </w:p>
    <w:p w14:paraId="36353D5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(130004,130008) THEN 'TIER_LEVEL_1'</w:t>
      </w:r>
    </w:p>
    <w:p w14:paraId="337F294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(130005,130009) THEN 'TIER_LEVEL_2'</w:t>
      </w:r>
    </w:p>
    <w:p w14:paraId="305FF14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(130006,130010) THEN 'TIER_LEVEL_3'</w:t>
      </w:r>
    </w:p>
    <w:p w14:paraId="6BB8BC4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(130007,130011) THEN 'TIER_LEVEL_4'</w:t>
      </w:r>
    </w:p>
    <w:p w14:paraId="291C27E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(130013,130014) THEN 'TIER_LEVEL_5'</w:t>
      </w:r>
    </w:p>
    <w:p w14:paraId="38333AE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(130015,130018) THEN 'TIER_LEVEL_6'</w:t>
      </w:r>
    </w:p>
    <w:p w14:paraId="2067B16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(130016,130019) THEN 'TIER_LEVEL_7'</w:t>
      </w:r>
    </w:p>
    <w:p w14:paraId="450D44B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IN (130017,130020) THEN 'TIER_LEVEL_8'</w:t>
      </w:r>
    </w:p>
    <w:p w14:paraId="2912C05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950000 AND A.ISSUER_FE  = 980471 THEN 'ACH_FEE'</w:t>
      </w:r>
    </w:p>
    <w:p w14:paraId="4F6A37A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= 130001 THEN 'COVID_FEE'</w:t>
      </w:r>
    </w:p>
    <w:p w14:paraId="38E5DE4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IN (130002,130003) THEN 'AMOUNT_1000K'</w:t>
      </w:r>
    </w:p>
    <w:p w14:paraId="658D371D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WHEN A.PCODE2 = 910000 AND A.ISSUER_FE IN (130004,130008) THEN 'TIER_LEVEL_1'</w:t>
      </w:r>
    </w:p>
    <w:p w14:paraId="75882DE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IN (130005,130009) THEN 'TIER_LEVEL_2'</w:t>
      </w:r>
    </w:p>
    <w:p w14:paraId="0455ACA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IN (130006,130010) THEN 'TIER_LEVEL_3'</w:t>
      </w:r>
    </w:p>
    <w:p w14:paraId="65CCF28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IN (130007,130011) THEN 'TIER_LEVEL_4'</w:t>
      </w:r>
    </w:p>
    <w:p w14:paraId="02822FC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IN (130013,130014) THEN 'TIER_LEVEL_5'</w:t>
      </w:r>
    </w:p>
    <w:p w14:paraId="576F478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IN (130015,130018) THEN 'TIER_LEVEL_6'</w:t>
      </w:r>
    </w:p>
    <w:p w14:paraId="63189B6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IN (130016,130019) THEN 'TIER_LEVEL_7'</w:t>
      </w:r>
    </w:p>
    <w:p w14:paraId="420FA61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IN (130017,130020) THEN 'TIER_LEVEL_8'</w:t>
      </w:r>
    </w:p>
    <w:p w14:paraId="6D62FBF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IN (130004,130008) THEN 'TIER_LEVEL_1'</w:t>
      </w:r>
    </w:p>
    <w:p w14:paraId="096852F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IN (130005,130009) THEN 'TIER_LEVEL_2'</w:t>
      </w:r>
    </w:p>
    <w:p w14:paraId="0243EF3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IN (130006,130010) THEN 'TIER_LEVEL_3'</w:t>
      </w:r>
    </w:p>
    <w:p w14:paraId="033C621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IN (130007,130011) THEN 'TIER_LEVEL_4'</w:t>
      </w:r>
    </w:p>
    <w:p w14:paraId="3E8B57F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IN (130013,130014) THEN 'TIER_LEVEL_5'</w:t>
      </w:r>
    </w:p>
    <w:p w14:paraId="02BB2A4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IN (130015,130018) THEN 'TIER_LEVEL_6'</w:t>
      </w:r>
    </w:p>
    <w:p w14:paraId="615269F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930000 AND A.ISSUER_FE IN (130016,130019) THEN 'TIER_LEVEL_7'</w:t>
      </w:r>
    </w:p>
    <w:p w14:paraId="31B73592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WHEN A.PCODE2 = 930000 AND A.ISSUER_FE IN (130017,130020) THEN 'TIER_LEVEL_8'</w:t>
      </w:r>
    </w:p>
    <w:p w14:paraId="5C8EE58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IN (910000,930000,950000) AND A.ISSUER_FE  = 980471 THEN 'ACH_FEE'</w:t>
      </w:r>
    </w:p>
    <w:p w14:paraId="71091EF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A.PCODE2 = 910000 AND A.ISSUER_FE  = 980478 THEN 'IBFT20_FEE'</w:t>
      </w:r>
    </w:p>
    <w:p w14:paraId="05F52A1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'GDDC_CU'</w:t>
      </w:r>
    </w:p>
    <w:p w14:paraId="295D92A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END,</w:t>
      </w:r>
    </w:p>
    <w:p w14:paraId="05CFA44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CASE</w:t>
      </w:r>
    </w:p>
    <w:p w14:paraId="09DEE81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A.Msgtype = 430 AND A.Respcode = 114 THEN 1</w:t>
      </w:r>
    </w:p>
    <w:p w14:paraId="477A136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WHEN A.Msgtype = 210 AND A.Respcode IN (112,114) AND A.Is_part_rev = 430 THEN 1</w:t>
      </w:r>
    </w:p>
    <w:p w14:paraId="3146D22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ELSE 0</w:t>
      </w:r>
    </w:p>
    <w:p w14:paraId="04F8C81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END;</w:t>
      </w:r>
    </w:p>
    <w:p w14:paraId="5720A40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</w:r>
      <w:r w:rsidRPr="0029538F">
        <w:tab/>
      </w:r>
      <w:r w:rsidRPr="0029538F">
        <w:tab/>
      </w:r>
      <w:r w:rsidRPr="0029538F">
        <w:tab/>
        <w:t>""";</w:t>
      </w:r>
    </w:p>
    <w:p w14:paraId="427EE4AE" w14:textId="3436B857" w:rsidR="00657E7A" w:rsidRDefault="00657E7A"/>
    <w:p w14:paraId="1917BD9B" w14:textId="77777777" w:rsidR="00657E7A" w:rsidRDefault="00000000">
      <w:r>
        <w:rPr>
          <w:b/>
        </w:rPr>
        <w:t>Step 7 – Câu lệnh</w:t>
      </w:r>
    </w:p>
    <w:p w14:paraId="248E722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/*step 7 ISS-BEN */</w:t>
      </w:r>
    </w:p>
    <w:p w14:paraId="07BEB82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INSERT INTO TCKT_NAPAS_IBFT (</w:t>
      </w:r>
    </w:p>
    <w:p w14:paraId="3AABD3E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SETT_DATE, EDIT_DATE, SETTLEMENT_CURRENCY, RESPCODE, GROUP_TRAN, PCODE, TRAN_TYPE,</w:t>
      </w:r>
    </w:p>
    <w:p w14:paraId="6CEC80E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SERVICE_CODE, GROUP_ROLE, BANK_ID, WITH_BANK, DB_TOTAL_TRAN, DB_AMOUNT, DB_IR_FEE, DB_SV_FEE,</w:t>
      </w:r>
    </w:p>
    <w:p w14:paraId="48193A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DB_TOTAL_FEE, DB_TOTAL_MONEY, CD_TOTAL_TRAN, CD_AMOUNT, CD_IR_FEE, CD_SV_FEE, CD_TOTAL_MONEY,</w:t>
      </w:r>
    </w:p>
    <w:p w14:paraId="0AEB65A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NAPAS_FEE, ADJ_FEE, NP_ADJ_FEE, MERCHANT_TYPE, STEP, FEE_TYPE, LIQUIDITY</w:t>
      </w:r>
    </w:p>
    <w:p w14:paraId="03A72A0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)</w:t>
      </w:r>
    </w:p>
    <w:p w14:paraId="3F044C7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SELECT</w:t>
      </w:r>
    </w:p>
    <w:p w14:paraId="22F78AF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SETT_DATE */</w:t>
      </w:r>
    </w:p>
    <w:p w14:paraId="0D99FB1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743973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&lt; :sett_from THEN :sett_from</w:t>
      </w:r>
    </w:p>
    <w:p w14:paraId="270E349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&gt; :sett_to   THEN :sett_to</w:t>
      </w:r>
    </w:p>
    <w:p w14:paraId="670348A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BETWEEN :sett_from AND :sett_to THEN SETTLEMENT_DATE</w:t>
      </w:r>
    </w:p>
    <w:p w14:paraId="0406644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NULL</w:t>
      </w:r>
    </w:p>
    <w:p w14:paraId="0441506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SETT_DATE,</w:t>
      </w:r>
    </w:p>
    <w:p w14:paraId="58B5849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6AD39A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EDIT_DATE */</w:t>
      </w:r>
    </w:p>
    <w:p w14:paraId="7E8A75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20DD6A7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THEN NULL</w:t>
      </w:r>
    </w:p>
    <w:p w14:paraId="69492A8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CASE</w:t>
      </w:r>
    </w:p>
    <w:p w14:paraId="36F1165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DATE(Edit_Date) &lt; :sett_from THEN :sett_from</w:t>
      </w:r>
    </w:p>
    <w:p w14:paraId="59F3FD1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ELSE DATE(Edit_Date)</w:t>
      </w:r>
    </w:p>
    <w:p w14:paraId="00427A7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1160BF6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EDIT_DATE,</w:t>
      </w:r>
    </w:p>
    <w:p w14:paraId="479CD28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644642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SETTLEMENT_CURRENCY */</w:t>
      </w:r>
    </w:p>
    <w:p w14:paraId="68C30E8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E11FDA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ACQ_CURRENCY_CODE = 840 THEN 840</w:t>
      </w:r>
    </w:p>
    <w:p w14:paraId="333CE5F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ACQ_CURRENCY_CODE = 418 THEN 418</w:t>
      </w:r>
    </w:p>
    <w:p w14:paraId="424FA0C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704</w:t>
      </w:r>
    </w:p>
    <w:p w14:paraId="03D6EC6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SETTLEMENT_CURRENCY,</w:t>
      </w:r>
    </w:p>
    <w:p w14:paraId="6737C8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207D00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RESPCODE,</w:t>
      </w:r>
    </w:p>
    <w:p w14:paraId="60C54AC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BD390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GROUP_TRAN */</w:t>
      </w:r>
    </w:p>
    <w:p w14:paraId="4E6081D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7624A5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'QR'</w:t>
      </w:r>
    </w:p>
    <w:p w14:paraId="40CB6DC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890000 THEN 'QRPAY'</w:t>
      </w:r>
    </w:p>
    <w:p w14:paraId="5740757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720000 THEN 'E-Wallet'</w:t>
      </w:r>
    </w:p>
    <w:p w14:paraId="5EE82DB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730000 THEN 'EFT'</w:t>
      </w:r>
    </w:p>
    <w:p w14:paraId="0C2E1E7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 IN ('43') AND Pcode2 IS NULL THEN 'CBFT'</w:t>
      </w:r>
    </w:p>
    <w:p w14:paraId="6052BCE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THEN 'IBFT'</w:t>
      </w:r>
    </w:p>
    <w:p w14:paraId="6125BA5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= 'IST|IBT' AND TRAN_CASE IN ('C3|72','72|C3') THEN 'IBFT'</w:t>
      </w:r>
    </w:p>
    <w:p w14:paraId="7F698B7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IN ('IST','IBT') AND Pcode IN ('41','48','42','91') THEN 'IBFT'</w:t>
      </w:r>
    </w:p>
    <w:p w14:paraId="0F175BF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(810000,820000,830000,860000,870000) THEN 'UTMQT'</w:t>
      </w:r>
    </w:p>
    <w:p w14:paraId="0E3024E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'Non IBFT'</w:t>
      </w:r>
    </w:p>
    <w:p w14:paraId="68050D7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GROUP_TRAN,</w:t>
      </w:r>
    </w:p>
    <w:p w14:paraId="24E2234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27082E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PCODE,</w:t>
      </w:r>
    </w:p>
    <w:p w14:paraId="015BD56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3B15B9D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TRAN_TYPE */</w:t>
      </w:r>
    </w:p>
    <w:p w14:paraId="4B8636A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76EBA50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'QR_ITMX'</w:t>
      </w:r>
    </w:p>
    <w:p w14:paraId="4926906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890000 THEN 'QRC'</w:t>
      </w:r>
    </w:p>
    <w:p w14:paraId="677F76B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720000 THEN 'CAOT'</w:t>
      </w:r>
    </w:p>
    <w:p w14:paraId="1FFB4C5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730000 THEN 'EFTC'</w:t>
      </w:r>
    </w:p>
    <w:p w14:paraId="06AD508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810000 THEN 'CA5'</w:t>
      </w:r>
    </w:p>
    <w:p w14:paraId="41F5E14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820000 THEN 'CA4'</w:t>
      </w:r>
    </w:p>
    <w:p w14:paraId="10CFD25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830000 THEN 'CA2'</w:t>
      </w:r>
    </w:p>
    <w:p w14:paraId="0FC4DE8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840000 THEN 'SSP_ON'</w:t>
      </w:r>
    </w:p>
    <w:p w14:paraId="0E9A684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850000 THEN 'SSP_OFF'</w:t>
      </w:r>
    </w:p>
    <w:p w14:paraId="549ED68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860000 THEN 'CA1'</w:t>
      </w:r>
    </w:p>
    <w:p w14:paraId="6C98495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870000 THEN 'CA3'</w:t>
      </w:r>
    </w:p>
    <w:p w14:paraId="2941673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THEN 'QR_IBFT'</w:t>
      </w:r>
    </w:p>
    <w:p w14:paraId="4D218B3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THEN 'Mobile IBFT'</w:t>
      </w:r>
    </w:p>
    <w:p w14:paraId="1AE6757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6011 AND Pcode NOT IN ('41','42','48','91')</w:t>
      </w:r>
    </w:p>
    <w:p w14:paraId="1635A18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'ATM'</w:t>
      </w:r>
    </w:p>
    <w:p w14:paraId="2281F06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6013 AND Pcode NOT IN ('41','42','48','91')</w:t>
      </w:r>
    </w:p>
    <w:p w14:paraId="6DF0D37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'SMS'</w:t>
      </w:r>
    </w:p>
    <w:p w14:paraId="4AED8EF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6014 AND Pcode NOT IN ('41','42','48','91')</w:t>
      </w:r>
    </w:p>
    <w:p w14:paraId="1691803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'INT'</w:t>
      </w:r>
    </w:p>
    <w:p w14:paraId="66F01DC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6015 AND Pcode NOT IN ('41','42','48','91')</w:t>
      </w:r>
    </w:p>
    <w:p w14:paraId="24B297A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'MOB'</w:t>
      </w:r>
    </w:p>
    <w:p w14:paraId="726FFAD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= 'IST|IBT' AND TRAN_CASE IN ('C3|72','72|C3') THEN 'IBFT khác'</w:t>
      </w:r>
    </w:p>
    <w:p w14:paraId="4CF7E86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IN ('IST','IBT') AND Pcode IN ('41','48','42','91') THEN 'IBFT khác'</w:t>
      </w:r>
    </w:p>
    <w:p w14:paraId="5D9B4B1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'POS'</w:t>
      </w:r>
    </w:p>
    <w:p w14:paraId="299DDBB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TRAN_TYPE,</w:t>
      </w:r>
    </w:p>
    <w:p w14:paraId="28022A0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613641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'SWITCH'  AS SERVICE_CODE,</w:t>
      </w:r>
    </w:p>
    <w:p w14:paraId="60F4023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'ISS-BEN' AS GROUP_ROLE,</w:t>
      </w:r>
    </w:p>
    <w:p w14:paraId="0C0546C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17826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ISSUER_RP AS BANK_ID,</w:t>
      </w:r>
    </w:p>
    <w:p w14:paraId="397C9FB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D06EC5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WITH_BANK – Cách B: NOT EXISTS (thay GET_QRC_WITH(BB_BIN)) */</w:t>
      </w:r>
    </w:p>
    <w:p w14:paraId="0DA6AC4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4E2C5A2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764000</w:t>
      </w:r>
    </w:p>
    <w:p w14:paraId="168AE6F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(720000,730000,890000) THEN</w:t>
      </w:r>
    </w:p>
    <w:p w14:paraId="69CAEA3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CASE</w:t>
      </w:r>
    </w:p>
    <w:p w14:paraId="288930E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WHEN NOT EXISTS (SELECT 1 FROM TGTT_CONFIG t WHERE t.TGTT_ID = A.BB_BIN)</w:t>
      </w:r>
    </w:p>
    <w:p w14:paraId="3226DD3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THEN A.BB_BIN</w:t>
      </w:r>
    </w:p>
    <w:p w14:paraId="1801A77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ELSE 0</w:t>
      </w:r>
    </w:p>
    <w:p w14:paraId="1282D00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END</w:t>
      </w:r>
    </w:p>
    <w:p w14:paraId="3F72AAA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0</w:t>
      </w:r>
    </w:p>
    <w:p w14:paraId="2D099EE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WITH_BANK,</w:t>
      </w:r>
    </w:p>
    <w:p w14:paraId="65222D1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B29443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DB_TOTAL_TRAN */</w:t>
      </w:r>
    </w:p>
    <w:p w14:paraId="2929EE6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SUM(CASE WHEN Pcode IN ('41','43','48') THEN 0 ELSE 1 END) AS DB_TOTAL_TRAN,</w:t>
      </w:r>
    </w:p>
    <w:p w14:paraId="48ABE71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5CE53D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DB_AMOUNT */</w:t>
      </w:r>
    </w:p>
    <w:p w14:paraId="57737F8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</w:t>
      </w:r>
    </w:p>
    <w:p w14:paraId="04F033C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0DFE91E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Respcode IN (112,114) THEN IFNULL(PREAMOUNT,0)</w:t>
      </w:r>
    </w:p>
    <w:p w14:paraId="7A2F875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ELSE CASE</w:t>
      </w:r>
    </w:p>
    <w:p w14:paraId="0C67A7D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WHEN ACQ_CURRENCY_CODE IN (418,764) THEN SETTLEMENT_AMOUNT</w:t>
      </w:r>
    </w:p>
    <w:p w14:paraId="7F9F96F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ELSE AMOUNT</w:t>
      </w:r>
    </w:p>
    <w:p w14:paraId="2870294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END END</w:t>
      </w:r>
    </w:p>
    <w:p w14:paraId="71EB3EB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) AS DB_AMOUNT,</w:t>
      </w:r>
    </w:p>
    <w:p w14:paraId="68D1AA6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E82123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DB_IR_FEE */</w:t>
      </w:r>
    </w:p>
    <w:p w14:paraId="6F00E2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</w:t>
      </w:r>
    </w:p>
    <w:p w14:paraId="0FFF312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4C0CA1F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(CASE WHEN Pcode IN ('41','42','43','48','91') THEN 0 ELSE FEE_IRF_ISS END) &lt; 0</w:t>
      </w:r>
    </w:p>
    <w:p w14:paraId="1BAE7EE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THEN -(CASE WHEN Pcode IN ('41','42','43','48','91') THEN 0 ELSE FEE_IRF_ISS END)</w:t>
      </w:r>
    </w:p>
    <w:p w14:paraId="104785F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ELSE 0</w:t>
      </w:r>
    </w:p>
    <w:p w14:paraId="22EC107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554102C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) AS DB_IR_FEE,</w:t>
      </w:r>
    </w:p>
    <w:p w14:paraId="3A1503D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341C7C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DB_SV_FEE */</w:t>
      </w:r>
    </w:p>
    <w:p w14:paraId="1D9A8B6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-SUM(CASE WHEN Pcode IN ('41','43','48') THEN 0 ELSE FEE_SVF_ISS END) AS DB_SV_FEE,</w:t>
      </w:r>
    </w:p>
    <w:p w14:paraId="4CE3451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5DE463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zeros */</w:t>
      </w:r>
    </w:p>
    <w:p w14:paraId="7B37A08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DB_TOTAL_FEE,</w:t>
      </w:r>
    </w:p>
    <w:p w14:paraId="2016A6B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DB_TOTAL_MONEY,</w:t>
      </w:r>
    </w:p>
    <w:p w14:paraId="2005EF7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CD_TOTAL_TRAN,</w:t>
      </w:r>
    </w:p>
    <w:p w14:paraId="1EC0FBF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CD_AMOUNT,</w:t>
      </w:r>
    </w:p>
    <w:p w14:paraId="6C8F8BC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9F2F31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CD_IR_FEE, CD_SV_FEE */</w:t>
      </w:r>
    </w:p>
    <w:p w14:paraId="58658FD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SUM(CASE WHEN FEE_IRF_ISS &gt; 0 THEN FEE_IRF_ISS ELSE 0 END) AS CD_IR_FEE,</w:t>
      </w:r>
    </w:p>
    <w:p w14:paraId="4B4C82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SUM(CASE WHEN FEE_SVF_ISS &lt; 0 THEN 0 ELSE FEE_SVF_ISS END)  AS CD_SV_FEE,</w:t>
      </w:r>
    </w:p>
    <w:p w14:paraId="5140D07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3E89974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CD_TOTAL_MONEY,</w:t>
      </w:r>
    </w:p>
    <w:p w14:paraId="3F7E68C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NAPAS_FEE,</w:t>
      </w:r>
    </w:p>
    <w:p w14:paraId="6F863AC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ADJ_FEE,</w:t>
      </w:r>
    </w:p>
    <w:p w14:paraId="0B8B10F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NP_ADJ_FEE,</w:t>
      </w:r>
    </w:p>
    <w:p w14:paraId="7116674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385450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MERCHANT_TYPE */</w:t>
      </w:r>
    </w:p>
    <w:p w14:paraId="2AB5A11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4F0D14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 IN ('41','42','48','91') THEN MERCHANT_TYPE</w:t>
      </w:r>
    </w:p>
    <w:p w14:paraId="7598A0C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(960000,970000,968400,978400,968500,978500,967500,977500,967600,977600) THEN MERCHANT_TYPE_ORIG</w:t>
      </w:r>
    </w:p>
    <w:p w14:paraId="7B5CB6E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NULL</w:t>
      </w:r>
    </w:p>
    <w:p w14:paraId="2EE28AA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MERCHANT_TYPE,</w:t>
      </w:r>
    </w:p>
    <w:p w14:paraId="43ECDE9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123FE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'A-BY_ROLE' AS STEP,</w:t>
      </w:r>
    </w:p>
    <w:p w14:paraId="0CF0F8E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38A423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FEE_TYPE */</w:t>
      </w:r>
    </w:p>
    <w:p w14:paraId="3A1BE31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AE3EDC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130001 THEN 'COVID_FEE'</w:t>
      </w:r>
    </w:p>
    <w:p w14:paraId="7524DD6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130012 THEN 'QR_IBFT_FEE'</w:t>
      </w:r>
    </w:p>
    <w:p w14:paraId="224DAB0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= 130001 THEN 'COVID_FEE'</w:t>
      </w:r>
    </w:p>
    <w:p w14:paraId="18A70ED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971100 THEN 'QR_IBFT_FEE'</w:t>
      </w:r>
    </w:p>
    <w:p w14:paraId="5BF081F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(130002,130003) THEN 'AMOUNT_1000K'</w:t>
      </w:r>
    </w:p>
    <w:p w14:paraId="34B73F0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(130004,130008) THEN 'TIER_LEVEL_1'</w:t>
      </w:r>
    </w:p>
    <w:p w14:paraId="74FA600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(130005,130009) THEN 'TIER_LEVEL_2'</w:t>
      </w:r>
    </w:p>
    <w:p w14:paraId="4444223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(130006,130010) THEN 'TIER_LEVEL_3'</w:t>
      </w:r>
    </w:p>
    <w:p w14:paraId="04E0D70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(130007,130011) THEN 'TIER_LEVEL_4'</w:t>
      </w:r>
    </w:p>
    <w:p w14:paraId="40A5A22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(130013,130014) THEN 'TIER_LEVEL_5'</w:t>
      </w:r>
    </w:p>
    <w:p w14:paraId="2D4A62A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(130015,130018) THEN 'TIER_LEVEL_6'</w:t>
      </w:r>
    </w:p>
    <w:p w14:paraId="19B741C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(130016,130019) THEN 'TIER_LEVEL_7'</w:t>
      </w:r>
    </w:p>
    <w:p w14:paraId="2663A0C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(130017,130020) THEN 'TIER_LEVEL_8'</w:t>
      </w:r>
    </w:p>
    <w:p w14:paraId="571C97B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 = 980471 THEN 'ACH_FEE'</w:t>
      </w:r>
    </w:p>
    <w:p w14:paraId="7EF506A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= 130001 THEN 'COVID_FEE'</w:t>
      </w:r>
    </w:p>
    <w:p w14:paraId="190CC68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(130002,130003) THEN 'AMOUNT_1000K'</w:t>
      </w:r>
    </w:p>
    <w:p w14:paraId="1A27FF5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(130004,130008) THEN 'TIER_LEVEL_1'</w:t>
      </w:r>
    </w:p>
    <w:p w14:paraId="0B7B29C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(130005,130009) THEN 'TIER_LEVEL_2'</w:t>
      </w:r>
    </w:p>
    <w:p w14:paraId="0EFDD51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(130006,130010) THEN 'TIER_LEVEL_3'</w:t>
      </w:r>
    </w:p>
    <w:p w14:paraId="3AE39BA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(130007,130011) THEN 'TIER_LEVEL_4'</w:t>
      </w:r>
    </w:p>
    <w:p w14:paraId="48D6610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(130013,130014) THEN 'TIER_LEVEL_5'</w:t>
      </w:r>
    </w:p>
    <w:p w14:paraId="6354445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(130015,130018) THEN 'TIER_LEVEL_6'</w:t>
      </w:r>
    </w:p>
    <w:p w14:paraId="32CDD94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(130016,130019) THEN 'TIER_LEVEL_7'</w:t>
      </w:r>
    </w:p>
    <w:p w14:paraId="1E154A5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(130017,130020) THEN 'TIER_LEVEL_8'</w:t>
      </w:r>
    </w:p>
    <w:p w14:paraId="31D0D0E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(130004,130008) THEN 'TIER_LEVEL_1'</w:t>
      </w:r>
    </w:p>
    <w:p w14:paraId="32EA1E3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(130005,130009) THEN 'TIER_LEVEL_2'</w:t>
      </w:r>
    </w:p>
    <w:p w14:paraId="5A95A24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(130006,130010) THEN 'TIER_LEVEL_3'</w:t>
      </w:r>
    </w:p>
    <w:p w14:paraId="397E90F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(130007,130011) THEN 'TIER_LEVEL_4'</w:t>
      </w:r>
    </w:p>
    <w:p w14:paraId="478D6A5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(130013,130014) THEN 'TIER_LEVEL_5'</w:t>
      </w:r>
    </w:p>
    <w:p w14:paraId="173668E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(130015,130018) THEN 'TIER_LEVEL_6'</w:t>
      </w:r>
    </w:p>
    <w:p w14:paraId="1D63F83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(130016,130019) THEN 'TIER_LEVEL_7'</w:t>
      </w:r>
    </w:p>
    <w:p w14:paraId="1F36C8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(130017,130020) THEN 'TIER_LEVEL_8'</w:t>
      </w:r>
    </w:p>
    <w:p w14:paraId="13C0350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(910000,930000,950000) AND ISSUER_FE = 980471 THEN 'ACH_FEE'</w:t>
      </w:r>
    </w:p>
    <w:p w14:paraId="4FBE5D9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= 980478 THEN 'IBFT20_FEE'</w:t>
      </w:r>
    </w:p>
    <w:p w14:paraId="5519A88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'GDDC_CU'</w:t>
      </w:r>
    </w:p>
    <w:p w14:paraId="5463E74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FEE_TYPE,</w:t>
      </w:r>
    </w:p>
    <w:p w14:paraId="17ABDE7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37824F0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LIQUIDITY – dùng view GET_LIQUIDITY_BANK(bank_id) */</w:t>
      </w:r>
    </w:p>
    <w:p w14:paraId="1D1D8FB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21E20D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MAX(b.bank_id) IS NULL AND MAX(c.bank_id) IS NULL AND MAX(d.bank_id) IS NULL THEN 'Y'</w:t>
      </w:r>
    </w:p>
    <w:p w14:paraId="28DF948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'N'</w:t>
      </w:r>
    </w:p>
    <w:p w14:paraId="2451DB8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LIQUIDITY</w:t>
      </w:r>
    </w:p>
    <w:p w14:paraId="735EC33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5752A7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FROM SHCLOG_SETT_IBFT A</w:t>
      </w:r>
    </w:p>
    <w:p w14:paraId="4AEBFF1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b ON A.ISSUER_RP   = b.bank_id</w:t>
      </w:r>
    </w:p>
    <w:p w14:paraId="5AA6BF1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c ON A.ACQUIRER_RP = c.bank_id</w:t>
      </w:r>
    </w:p>
    <w:p w14:paraId="49FEDBF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d ON A.BB_BIN      = d.bank_id</w:t>
      </w:r>
    </w:p>
    <w:p w14:paraId="51491BB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WHERE</w:t>
      </w:r>
    </w:p>
    <w:p w14:paraId="7CB95A4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(</w:t>
      </w:r>
    </w:p>
    <w:p w14:paraId="6DC8457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(Respcode = 0 AND Isrev IS NULL)</w:t>
      </w:r>
    </w:p>
    <w:p w14:paraId="371E5FD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OR Respcode IN (110,112,113,114,115)</w:t>
      </w:r>
    </w:p>
    <w:p w14:paraId="234EB09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)</w:t>
      </w:r>
    </w:p>
    <w:p w14:paraId="1CD863C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AND Fee_Note IS NOT NULL</w:t>
      </w:r>
    </w:p>
    <w:p w14:paraId="3478662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AND Msgtype = 210</w:t>
      </w:r>
    </w:p>
    <w:p w14:paraId="09F34A4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AND Pcode IN ('41','42','43','48','91')</w:t>
      </w:r>
    </w:p>
    <w:p w14:paraId="5576099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GROUP BY</w:t>
      </w:r>
    </w:p>
    <w:p w14:paraId="2C59F63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2475D1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&lt; :sett_from THEN :sett_from</w:t>
      </w:r>
    </w:p>
    <w:p w14:paraId="56CB35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&gt; :sett_to   THEN :sett_to</w:t>
      </w:r>
    </w:p>
    <w:p w14:paraId="4CD598D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BETWEEN :sett_from AND :sett_to THEN SETTLEMENT_DATE</w:t>
      </w:r>
    </w:p>
    <w:p w14:paraId="395535C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NULL</w:t>
      </w:r>
    </w:p>
    <w:p w14:paraId="14FD5D6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56F4014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9E276C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THEN NULL</w:t>
      </w:r>
    </w:p>
    <w:p w14:paraId="2FF3BD0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CASE</w:t>
      </w:r>
    </w:p>
    <w:p w14:paraId="34A6D43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DATE(Edit_Date) &lt; :sett_from THEN :sett_from</w:t>
      </w:r>
    </w:p>
    <w:p w14:paraId="7F27F75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ELSE DATE(Edit_Date)</w:t>
      </w:r>
    </w:p>
    <w:p w14:paraId="3B4837F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5C96FE1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279E23D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78D1385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ACQ_CURRENCY_CODE = 840 THEN 840</w:t>
      </w:r>
    </w:p>
    <w:p w14:paraId="0D6AF7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ACQ_CURRENCY_CODE = 418 THEN 418</w:t>
      </w:r>
    </w:p>
    <w:p w14:paraId="5B99ABE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704</w:t>
      </w:r>
    </w:p>
    <w:p w14:paraId="316490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7A1B0C1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RESPCODE,</w:t>
      </w:r>
    </w:p>
    <w:p w14:paraId="7AAC4B9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3EDD9DC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'QR'</w:t>
      </w:r>
    </w:p>
    <w:p w14:paraId="56FAA9B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890000 THEN 'QRPAY'</w:t>
      </w:r>
    </w:p>
    <w:p w14:paraId="694EBEA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720000 THEN 'E-Wallet'</w:t>
      </w:r>
    </w:p>
    <w:p w14:paraId="0CF5FF3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730000 THEN 'EFT'</w:t>
      </w:r>
    </w:p>
    <w:p w14:paraId="544BB67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 IN ('43') AND Pcode2 IS NULL THEN 'CBFT'</w:t>
      </w:r>
    </w:p>
    <w:p w14:paraId="77A2FD5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THEN 'IBFT'</w:t>
      </w:r>
    </w:p>
    <w:p w14:paraId="42DEE3B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= 'IST|IBT' AND TRAN_CASE IN ('C3|72','72|C3') THEN 'IBFT'</w:t>
      </w:r>
    </w:p>
    <w:p w14:paraId="7BD2413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IN ('IST','IBT') AND Pcode IN ('41','48','42','91') THEN 'IBFT'</w:t>
      </w:r>
    </w:p>
    <w:p w14:paraId="4C1D9AA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(810000,820000,830000,860000,870000) THEN 'UTMQT'</w:t>
      </w:r>
    </w:p>
    <w:p w14:paraId="26C1C17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'Non IBFT'</w:t>
      </w:r>
    </w:p>
    <w:p w14:paraId="7227EE2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00E8855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PCODE,</w:t>
      </w:r>
    </w:p>
    <w:p w14:paraId="7351455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0FDDB41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'QR_ITMX'</w:t>
      </w:r>
    </w:p>
    <w:p w14:paraId="475265B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890000 THEN 'QRC'</w:t>
      </w:r>
    </w:p>
    <w:p w14:paraId="3F15006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720000 THEN 'CAOT'</w:t>
      </w:r>
    </w:p>
    <w:p w14:paraId="23BCA6D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730000 THEN 'EFTC'</w:t>
      </w:r>
    </w:p>
    <w:p w14:paraId="1758530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810000 THEN 'CA5'</w:t>
      </w:r>
    </w:p>
    <w:p w14:paraId="327608B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820000 THEN 'CA4'</w:t>
      </w:r>
    </w:p>
    <w:p w14:paraId="753A024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830000 THEN 'CA2'</w:t>
      </w:r>
    </w:p>
    <w:p w14:paraId="4D76C39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840000 THEN 'SSP_ON'</w:t>
      </w:r>
    </w:p>
    <w:p w14:paraId="603AA20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850000 THEN 'SSP_OFF'</w:t>
      </w:r>
    </w:p>
    <w:p w14:paraId="446660B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860000 THEN 'CA1'</w:t>
      </w:r>
    </w:p>
    <w:p w14:paraId="2698866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870000 THEN 'CA3'</w:t>
      </w:r>
    </w:p>
    <w:p w14:paraId="4469BD7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THEN 'QR_IBFT'</w:t>
      </w:r>
    </w:p>
    <w:p w14:paraId="27957A9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THEN 'Mobile IBFT'</w:t>
      </w:r>
    </w:p>
    <w:p w14:paraId="2C8C7A8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6011 AND Pcode NOT IN ('41','42','48','91')</w:t>
      </w:r>
    </w:p>
    <w:p w14:paraId="2444483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'ATM'</w:t>
      </w:r>
    </w:p>
    <w:p w14:paraId="6A92EC9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6013 AND Pcode NOT IN ('41','42','48','91')</w:t>
      </w:r>
    </w:p>
    <w:p w14:paraId="218A9CA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'SMS'</w:t>
      </w:r>
    </w:p>
    <w:p w14:paraId="5DA8263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6014 AND Pcode NOT IN ('41','42','48','91')</w:t>
      </w:r>
    </w:p>
    <w:p w14:paraId="16CF796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'INT'</w:t>
      </w:r>
    </w:p>
    <w:p w14:paraId="30723C3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6015 AND Pcode NOT IN ('41','42','48','91')</w:t>
      </w:r>
    </w:p>
    <w:p w14:paraId="297BE55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'MOB'</w:t>
      </w:r>
    </w:p>
    <w:p w14:paraId="111AF82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= 'IST|IBT' AND TRAN_CASE IN ('C3|72','72|C3') THEN 'IBFT khác'</w:t>
      </w:r>
    </w:p>
    <w:p w14:paraId="52AEC21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IN ('IST','IBT') AND Pcode IN ('41','48','42','91') THEN 'IBFT khác'</w:t>
      </w:r>
    </w:p>
    <w:p w14:paraId="1557CE1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'POS'</w:t>
      </w:r>
    </w:p>
    <w:p w14:paraId="648ACA0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3B75882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ISSUER_RP,</w:t>
      </w:r>
    </w:p>
    <w:p w14:paraId="26F4DB3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WITH_BANK lặp lại đúng biểu thức NOT EXISTS */</w:t>
      </w:r>
    </w:p>
    <w:p w14:paraId="1A8ABCC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778D21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764000</w:t>
      </w:r>
    </w:p>
    <w:p w14:paraId="511FC3B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(720000,730000,890000) THEN</w:t>
      </w:r>
    </w:p>
    <w:p w14:paraId="4AA4591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CASE</w:t>
      </w:r>
    </w:p>
    <w:p w14:paraId="1DFB7D4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WHEN NOT EXISTS (SELECT 1 FROM TGTT_CONFIG t WHERE t.TGTT_ID = A.BB_BIN)</w:t>
      </w:r>
    </w:p>
    <w:p w14:paraId="5401310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THEN A.BB_BIN</w:t>
      </w:r>
    </w:p>
    <w:p w14:paraId="4CC1E00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ELSE 0</w:t>
      </w:r>
    </w:p>
    <w:p w14:paraId="44BB951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END</w:t>
      </w:r>
    </w:p>
    <w:p w14:paraId="6B53E14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0</w:t>
      </w:r>
    </w:p>
    <w:p w14:paraId="0BF5808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644FEBD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917978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 IN ('41','42','48','91') THEN MERCHANT_TYPE</w:t>
      </w:r>
    </w:p>
    <w:p w14:paraId="491D22F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(960000,970000,968400,978400,968500,978500,967500,977500,967600,977600) THEN MERCHANT_TYPE_ORIG</w:t>
      </w:r>
    </w:p>
    <w:p w14:paraId="7DD3EA9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NULL</w:t>
      </w:r>
    </w:p>
    <w:p w14:paraId="45DAD8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77BA255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3B38B5B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130001 THEN 'COVID_FEE'</w:t>
      </w:r>
    </w:p>
    <w:p w14:paraId="09A0A97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130012 THEN 'QR_IBFT_FEE'</w:t>
      </w:r>
    </w:p>
    <w:p w14:paraId="73920E9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= 130001 THEN 'COVID_FEE'</w:t>
      </w:r>
    </w:p>
    <w:p w14:paraId="4546F1A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971100 THEN 'QR_IBFT_FEE'</w:t>
      </w:r>
    </w:p>
    <w:p w14:paraId="4DB1671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(130002,130003) THEN 'AMOUNT_1000K'</w:t>
      </w:r>
    </w:p>
    <w:p w14:paraId="29CBB10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(130004,130008) THEN 'TIER_LEVEL_1'</w:t>
      </w:r>
    </w:p>
    <w:p w14:paraId="0652EF5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(130005,130009) THEN 'TIER_LEVEL_2'</w:t>
      </w:r>
    </w:p>
    <w:p w14:paraId="36B4FDB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(130006,130010) THEN 'TIER_LEVEL_3'</w:t>
      </w:r>
    </w:p>
    <w:p w14:paraId="5875AA1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(130007,130011) THEN 'TIER_LEVEL_4'</w:t>
      </w:r>
    </w:p>
    <w:p w14:paraId="350B546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(130013,130014) THEN 'TIER_LEVEL_5'</w:t>
      </w:r>
    </w:p>
    <w:p w14:paraId="0EB1CCA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(130015,130018) THEN 'TIER_LEVEL_6'</w:t>
      </w:r>
    </w:p>
    <w:p w14:paraId="56052FA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(130016,130019) THEN 'TIER_LEVEL_7'</w:t>
      </w:r>
    </w:p>
    <w:p w14:paraId="2003209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(130017,130020) THEN 'TIER_LEVEL_8'</w:t>
      </w:r>
    </w:p>
    <w:p w14:paraId="33054C4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 = 980471 THEN 'ACH_FEE'</w:t>
      </w:r>
    </w:p>
    <w:p w14:paraId="6D4BB4A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= 130001 THEN 'COVID_FEE'</w:t>
      </w:r>
    </w:p>
    <w:p w14:paraId="0C5D5BD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(130002,130003) THEN 'AMOUNT_1000K'</w:t>
      </w:r>
    </w:p>
    <w:p w14:paraId="7499B29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(130004,130008) THEN 'TIER_LEVEL_1'</w:t>
      </w:r>
    </w:p>
    <w:p w14:paraId="4765BA2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(130005,130009) THEN 'TIER_LEVEL_2'</w:t>
      </w:r>
    </w:p>
    <w:p w14:paraId="24A4307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(130006,130010) THEN 'TIER_LEVEL_3'</w:t>
      </w:r>
    </w:p>
    <w:p w14:paraId="49E4BA3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(130007,130011) THEN 'TIER_LEVEL_4'</w:t>
      </w:r>
    </w:p>
    <w:p w14:paraId="66C9DB6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(130013,130014) THEN 'TIER_LEVEL_5'</w:t>
      </w:r>
    </w:p>
    <w:p w14:paraId="68F1DF9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(130015,130018) THEN 'TIER_LEVEL_6'</w:t>
      </w:r>
    </w:p>
    <w:p w14:paraId="221ABAE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(130016,130019) THEN 'TIER_LEVEL_7'</w:t>
      </w:r>
    </w:p>
    <w:p w14:paraId="7680379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(130017,130020) THEN 'TIER_LEVEL_8'</w:t>
      </w:r>
    </w:p>
    <w:p w14:paraId="2FE133E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(130004,130008) THEN 'TIER_LEVEL_1'</w:t>
      </w:r>
    </w:p>
    <w:p w14:paraId="6D9130F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(130005,130009) THEN 'TIER_LEVEL_2'</w:t>
      </w:r>
    </w:p>
    <w:p w14:paraId="7610137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(130006,130010) THEN 'TIER_LEVEL_3'</w:t>
      </w:r>
    </w:p>
    <w:p w14:paraId="61C8EFF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(130007,130011) THEN 'TIER_LEVEL_4'</w:t>
      </w:r>
    </w:p>
    <w:p w14:paraId="74A9AD5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(130013,130014) THEN 'TIER_LEVEL_5'</w:t>
      </w:r>
    </w:p>
    <w:p w14:paraId="2C6AE22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(130015,130018) THEN 'TIER_LEVEL_6'</w:t>
      </w:r>
    </w:p>
    <w:p w14:paraId="1B73CBF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(130016,130019) THEN 'TIER_LEVEL_7'</w:t>
      </w:r>
    </w:p>
    <w:p w14:paraId="4464809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(130017,130020) THEN 'TIER_LEVEL_8'</w:t>
      </w:r>
    </w:p>
    <w:p w14:paraId="5EA72EF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(910000,930000,950000) AND ISSUER_FE = 980471 THEN 'ACH_FEE'</w:t>
      </w:r>
    </w:p>
    <w:p w14:paraId="4EC0FC4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= 980478 THEN 'IBFT20_FEE'</w:t>
      </w:r>
    </w:p>
    <w:p w14:paraId="5C9B7ED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'GDDC_CU'</w:t>
      </w:r>
    </w:p>
    <w:p w14:paraId="545D134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END;</w:t>
      </w:r>
    </w:p>
    <w:p w14:paraId="11B8A41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""";</w:t>
      </w:r>
    </w:p>
    <w:p w14:paraId="3ED1A758" w14:textId="021CC3C1" w:rsidR="00657E7A" w:rsidRDefault="00657E7A"/>
    <w:p w14:paraId="0C0DB21D" w14:textId="77777777" w:rsidR="00657E7A" w:rsidRDefault="00000000">
      <w:r>
        <w:rPr>
          <w:b/>
        </w:rPr>
        <w:t>Step 8 – Câu lệnh</w:t>
      </w:r>
    </w:p>
    <w:p w14:paraId="4C0839A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/*step 8 BEN-ISS */</w:t>
      </w:r>
    </w:p>
    <w:p w14:paraId="7299382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INSERT INTO TCKT_NAPAS_IBFT (</w:t>
      </w:r>
    </w:p>
    <w:p w14:paraId="7B0CF52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SETT_DATE, EDIT_DATE, SETTLEMENT_CURRENCY, RESPCODE, GROUP_TRAN, PCODE, TRAN_TYPE,</w:t>
      </w:r>
    </w:p>
    <w:p w14:paraId="3B24EAA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SERVICE_CODE, GROUP_ROLE, BANK_ID, WITH_BANK, DB_TOTAL_TRAN, DB_AMOUNT, DB_IR_FEE, DB_SV_FEE,</w:t>
      </w:r>
    </w:p>
    <w:p w14:paraId="124ABF4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DB_TOTAL_FEE, DB_TOTAL_MONEY, CD_TOTAL_TRAN, CD_AMOUNT, CD_IR_FEE, CD_SV_FEE, CD_TOTAL_MONEY,</w:t>
      </w:r>
    </w:p>
    <w:p w14:paraId="589963A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NAPAS_FEE, ADJ_FEE, NP_ADJ_FEE, MERCHANT_TYPE, STEP, FEE_TYPE, LIQUIDITY</w:t>
      </w:r>
    </w:p>
    <w:p w14:paraId="0F91F65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)</w:t>
      </w:r>
    </w:p>
    <w:p w14:paraId="6DA3F8D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SELECT</w:t>
      </w:r>
    </w:p>
    <w:p w14:paraId="468E216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SETT_DATE */</w:t>
      </w:r>
    </w:p>
    <w:p w14:paraId="55A4496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AA0DE3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&lt; :sett_from THEN :sett_from</w:t>
      </w:r>
    </w:p>
    <w:p w14:paraId="2879D01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&gt; :sett_to   THEN :sett_to</w:t>
      </w:r>
    </w:p>
    <w:p w14:paraId="6431536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BETWEEN :sett_from AND :sett_to THEN SETTLEMENT_DATE</w:t>
      </w:r>
    </w:p>
    <w:p w14:paraId="53598E1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NULL</w:t>
      </w:r>
    </w:p>
    <w:p w14:paraId="2DAC722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SETT_DATE,</w:t>
      </w:r>
    </w:p>
    <w:p w14:paraId="4BA50B2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5AAAD9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EDIT_DATE */</w:t>
      </w:r>
    </w:p>
    <w:p w14:paraId="4FD2577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3715ED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THEN NULL</w:t>
      </w:r>
    </w:p>
    <w:p w14:paraId="3F515C2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CASE</w:t>
      </w:r>
    </w:p>
    <w:p w14:paraId="2F49983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DATE(Edit_Date) &lt; :sett_from THEN :sett_from</w:t>
      </w:r>
    </w:p>
    <w:p w14:paraId="3561517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ELSE DATE(Edit_Date)</w:t>
      </w:r>
    </w:p>
    <w:p w14:paraId="717F3A1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38E55C5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EDIT_DATE,</w:t>
      </w:r>
    </w:p>
    <w:p w14:paraId="5214BF3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0F9592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SETTLEMENT_CURRENCY */</w:t>
      </w:r>
    </w:p>
    <w:p w14:paraId="78DD3C3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A5D475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ACQ_CURRENCY_CODE = 840 THEN 840</w:t>
      </w:r>
    </w:p>
    <w:p w14:paraId="478746D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ACQ_CURRENCY_CODE = 418 THEN 418</w:t>
      </w:r>
    </w:p>
    <w:p w14:paraId="2BB5D60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704</w:t>
      </w:r>
    </w:p>
    <w:p w14:paraId="79E103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SETTLEMENT_CURRENCY,</w:t>
      </w:r>
    </w:p>
    <w:p w14:paraId="4862F04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6A7C47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RESPCODE,</w:t>
      </w:r>
    </w:p>
    <w:p w14:paraId="3D2883F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65C3F5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GROUP_TRAN */</w:t>
      </w:r>
    </w:p>
    <w:p w14:paraId="2BF638C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FEC29A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'QR'</w:t>
      </w:r>
    </w:p>
    <w:p w14:paraId="4206572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890000 THEN 'QRPAY'</w:t>
      </w:r>
    </w:p>
    <w:p w14:paraId="0849BC6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720000 THEN 'E-Wallet'</w:t>
      </w:r>
    </w:p>
    <w:p w14:paraId="0FCD510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730000 THEN 'EFT'</w:t>
      </w:r>
    </w:p>
    <w:p w14:paraId="52A92C7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 IN ('43') AND Pcode2 IS NULL THEN 'CBFT'</w:t>
      </w:r>
    </w:p>
    <w:p w14:paraId="3F1BA54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THEN 'IBFT'</w:t>
      </w:r>
    </w:p>
    <w:p w14:paraId="22A14D2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= 'IST|IBT' AND TRAN_CASE IN ('C3|72','72|C3') THEN 'IBFT'</w:t>
      </w:r>
    </w:p>
    <w:p w14:paraId="211A4E6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IN ('IST','IBT') AND Pcode IN ('41','48','42','91') THEN 'IBFT'</w:t>
      </w:r>
    </w:p>
    <w:p w14:paraId="093F835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(810000,820000,830000,860000,870000) THEN 'UTMQT'</w:t>
      </w:r>
    </w:p>
    <w:p w14:paraId="649E6EF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'Non IBFT'</w:t>
      </w:r>
    </w:p>
    <w:p w14:paraId="2D146CE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GROUP_TRAN,</w:t>
      </w:r>
    </w:p>
    <w:p w14:paraId="03A1911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848C0C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PCODE,</w:t>
      </w:r>
    </w:p>
    <w:p w14:paraId="4A196C5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C5D0BD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TRAN_TYPE */</w:t>
      </w:r>
    </w:p>
    <w:p w14:paraId="289CC5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215B0D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'QR_ITMX'</w:t>
      </w:r>
    </w:p>
    <w:p w14:paraId="3D229F0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890000 THEN 'QRC'</w:t>
      </w:r>
    </w:p>
    <w:p w14:paraId="743C999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720000 THEN 'CAOT'</w:t>
      </w:r>
    </w:p>
    <w:p w14:paraId="53DD87A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730000 THEN 'EFTC'</w:t>
      </w:r>
    </w:p>
    <w:p w14:paraId="74AA024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810000 THEN 'CA5'</w:t>
      </w:r>
    </w:p>
    <w:p w14:paraId="3926849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820000 THEN 'CA4'</w:t>
      </w:r>
    </w:p>
    <w:p w14:paraId="15B92ED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830000 THEN 'CA2'</w:t>
      </w:r>
    </w:p>
    <w:p w14:paraId="7C47628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840000 THEN 'SSP_ON'</w:t>
      </w:r>
    </w:p>
    <w:p w14:paraId="599B75C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850000 THEN 'SSP_OFF'</w:t>
      </w:r>
    </w:p>
    <w:p w14:paraId="3C02886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860000 THEN 'CA1'</w:t>
      </w:r>
    </w:p>
    <w:p w14:paraId="4837658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870000 THEN 'CA3'</w:t>
      </w:r>
    </w:p>
    <w:p w14:paraId="103DE56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THEN 'QR_IBFT'</w:t>
      </w:r>
    </w:p>
    <w:p w14:paraId="3196443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THEN 'Mobile IBFT'</w:t>
      </w:r>
    </w:p>
    <w:p w14:paraId="6CC484E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6011 AND Pcode NOT IN ('41','42','48','91')</w:t>
      </w:r>
    </w:p>
    <w:p w14:paraId="4A2B098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'ATM'</w:t>
      </w:r>
    </w:p>
    <w:p w14:paraId="70194CB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6013 AND Pcode NOT IN ('41','42','48','91')</w:t>
      </w:r>
    </w:p>
    <w:p w14:paraId="15A01B8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'SMS'</w:t>
      </w:r>
    </w:p>
    <w:p w14:paraId="3A4D2CB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6014 AND Pcode NOT IN ('41','42','48','91')</w:t>
      </w:r>
    </w:p>
    <w:p w14:paraId="3DB9291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'INT'</w:t>
      </w:r>
    </w:p>
    <w:p w14:paraId="0369610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6015 AND Pcode NOT IN ('41','42','48','91')</w:t>
      </w:r>
    </w:p>
    <w:p w14:paraId="7CBCC41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'MOB'</w:t>
      </w:r>
    </w:p>
    <w:p w14:paraId="70BC02D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= 'IST|IBT' AND TRAN_CASE IN ('C3|72','72|C3') THEN 'IBFT khác'</w:t>
      </w:r>
    </w:p>
    <w:p w14:paraId="77C6EE5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IN ('IST','IBT') AND Pcode IN ('41','48','42','91') THEN 'IBFT khác'</w:t>
      </w:r>
    </w:p>
    <w:p w14:paraId="25B35F6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'POS'</w:t>
      </w:r>
    </w:p>
    <w:p w14:paraId="6D5F780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TRAN_TYPE,</w:t>
      </w:r>
    </w:p>
    <w:p w14:paraId="028CE30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1EDB9B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'SWITCH'  AS SERVICE_CODE,</w:t>
      </w:r>
    </w:p>
    <w:p w14:paraId="47FB64B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'BEN-ISS' AS GROUP_ROLE,</w:t>
      </w:r>
    </w:p>
    <w:p w14:paraId="1253EEB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38F8BBD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BANK_ID */</w:t>
      </w:r>
    </w:p>
    <w:p w14:paraId="394B022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BB_BIN AS BANK_ID,</w:t>
      </w:r>
    </w:p>
    <w:p w14:paraId="0D9E138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45F932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WITH_BANK – Cách B: NOT EXISTS (thay GET_QRC_WITH(Issuer_Rp)) */</w:t>
      </w:r>
    </w:p>
    <w:p w14:paraId="619C539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453EE82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764000</w:t>
      </w:r>
    </w:p>
    <w:p w14:paraId="195DBB8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ISSUER_RP IN (605609) THEN ISSUER_RP</w:t>
      </w:r>
    </w:p>
    <w:p w14:paraId="3BF0C25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(720000,730000,890000) THEN</w:t>
      </w:r>
    </w:p>
    <w:p w14:paraId="1E5CBE0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CASE</w:t>
      </w:r>
    </w:p>
    <w:p w14:paraId="66F2E96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WHEN NOT EXISTS (SELECT 1 FROM TGTT_CONFIG t WHERE t.TGTT_ID = A.ISSUER_RP)</w:t>
      </w:r>
    </w:p>
    <w:p w14:paraId="0FF0427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THEN A.ISSUER_RP</w:t>
      </w:r>
    </w:p>
    <w:p w14:paraId="0F31F43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ELSE 0</w:t>
      </w:r>
    </w:p>
    <w:p w14:paraId="0A71E16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END</w:t>
      </w:r>
    </w:p>
    <w:p w14:paraId="4DE111F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0</w:t>
      </w:r>
    </w:p>
    <w:p w14:paraId="4E7A4F7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WITH_BANK,</w:t>
      </w:r>
    </w:p>
    <w:p w14:paraId="4547B7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B5CCA8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DB_* đều 0 ở step này */</w:t>
      </w:r>
    </w:p>
    <w:p w14:paraId="61D2362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DB_TOTAL_TRAN,</w:t>
      </w:r>
    </w:p>
    <w:p w14:paraId="5873FD9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DB_AMOUNT,</w:t>
      </w:r>
    </w:p>
    <w:p w14:paraId="74D43CA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SUM(CASE WHEN FEE_IRF_BEN &lt; 0 THEN -FEE_IRF_BEN ELSE 0 END) AS DB_IR_FEE,</w:t>
      </w:r>
    </w:p>
    <w:p w14:paraId="0D27D8B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DB_SV_FEE,</w:t>
      </w:r>
    </w:p>
    <w:p w14:paraId="4CB1BCA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DB_TOTAL_FEE,</w:t>
      </w:r>
    </w:p>
    <w:p w14:paraId="599FE44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DB_TOTAL_MONEY,</w:t>
      </w:r>
    </w:p>
    <w:p w14:paraId="66066BA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F5D1EB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CD_* */</w:t>
      </w:r>
    </w:p>
    <w:p w14:paraId="52712B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COUNT(*) AS CD_TOTAL_TRAN,</w:t>
      </w:r>
    </w:p>
    <w:p w14:paraId="5A9F9EF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</w:t>
      </w:r>
    </w:p>
    <w:p w14:paraId="38A2BAD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55E73BD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Respcode IN (112,114) THEN IFNULL(PREAMOUNT,0)</w:t>
      </w:r>
    </w:p>
    <w:p w14:paraId="22EEE67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ELSE AMOUNT</w:t>
      </w:r>
    </w:p>
    <w:p w14:paraId="420B604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49788A5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) AS CD_AMOUNT,</w:t>
      </w:r>
    </w:p>
    <w:p w14:paraId="305FCE3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</w:t>
      </w:r>
    </w:p>
    <w:p w14:paraId="6677376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069523F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Pcode = '48' THEN 0</w:t>
      </w:r>
    </w:p>
    <w:p w14:paraId="2291816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ELSE CASE WHEN FEE_IRF_BEN &gt; 0 THEN FEE_IRF_BEN ELSE 0 END</w:t>
      </w:r>
    </w:p>
    <w:p w14:paraId="431D97D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6156197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) AS CD_IR_FEE,</w:t>
      </w:r>
    </w:p>
    <w:p w14:paraId="3F1CFE8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-SUM(FEE_SVF_BEN) AS CD_SV_FEE,</w:t>
      </w:r>
    </w:p>
    <w:p w14:paraId="565DF96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E36D01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CD_TOTAL_MONEY,</w:t>
      </w:r>
    </w:p>
    <w:p w14:paraId="47DB02F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NAPAS_FEE,</w:t>
      </w:r>
    </w:p>
    <w:p w14:paraId="380D7F2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ADJ_FEE,</w:t>
      </w:r>
    </w:p>
    <w:p w14:paraId="78D377D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NP_ADJ_FEE,</w:t>
      </w:r>
    </w:p>
    <w:p w14:paraId="63AA802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F031F6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MERCHANT_TYPE */</w:t>
      </w:r>
    </w:p>
    <w:p w14:paraId="55D9687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089B59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 IN ('41','42','48','91') THEN MERCHANT_TYPE</w:t>
      </w:r>
    </w:p>
    <w:p w14:paraId="0E07135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(960000,970000,968400,978400,968500,978500,967500,977500,967600,977600) THEN MERCHANT_TYPE_ORIG</w:t>
      </w:r>
    </w:p>
    <w:p w14:paraId="407E4CD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NULL</w:t>
      </w:r>
    </w:p>
    <w:p w14:paraId="4855E80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MERCHANT_TYPE,</w:t>
      </w:r>
    </w:p>
    <w:p w14:paraId="22B4642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D7260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'A-BY_ROLE' AS STEP,</w:t>
      </w:r>
    </w:p>
    <w:p w14:paraId="27F249D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506D9D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FEE_TYPE */</w:t>
      </w:r>
    </w:p>
    <w:p w14:paraId="42DF5A0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0D8CB6D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130001 THEN 'COVID_FEE'</w:t>
      </w:r>
    </w:p>
    <w:p w14:paraId="6A4F7E8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130012 THEN 'QR_IBFT_FEE'</w:t>
      </w:r>
    </w:p>
    <w:p w14:paraId="06B680E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= 130001 THEN 'COVID_FEE'</w:t>
      </w:r>
    </w:p>
    <w:p w14:paraId="227CC3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971100 THEN 'QR_IBFT_FEE'</w:t>
      </w:r>
    </w:p>
    <w:p w14:paraId="2758E00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(130002,130003) THEN 'AMOUNT_1000K'</w:t>
      </w:r>
    </w:p>
    <w:p w14:paraId="1797535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(130004,130008) THEN 'TIER_LEVEL_1'</w:t>
      </w:r>
    </w:p>
    <w:p w14:paraId="236538E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(130005,130009) THEN 'TIER_LEVEL_2'</w:t>
      </w:r>
    </w:p>
    <w:p w14:paraId="7D44B8E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(130006,130010) THEN 'TIER_LEVEL_3'</w:t>
      </w:r>
    </w:p>
    <w:p w14:paraId="50765E9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(130007,130011) THEN 'TIER_LEVEL_4'</w:t>
      </w:r>
    </w:p>
    <w:p w14:paraId="6817BD9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(130013,130014) THEN 'TIER_LEVEL_5'</w:t>
      </w:r>
    </w:p>
    <w:p w14:paraId="71D22C6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(130015,130018) THEN 'TIER_LEVEL_6'</w:t>
      </w:r>
    </w:p>
    <w:p w14:paraId="26FECC6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(130016,130019) THEN 'TIER_LEVEL_7'</w:t>
      </w:r>
    </w:p>
    <w:p w14:paraId="17F55D6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(130017,130020) THEN 'TIER_LEVEL_8'</w:t>
      </w:r>
    </w:p>
    <w:p w14:paraId="3B0DBA5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 = 980471 THEN 'ACH_FEE'</w:t>
      </w:r>
    </w:p>
    <w:p w14:paraId="18B1BD9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= 130001 THEN 'COVID_FEE'</w:t>
      </w:r>
    </w:p>
    <w:p w14:paraId="75C2657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(130002,130003) THEN 'AMOUNT_1000K'</w:t>
      </w:r>
    </w:p>
    <w:p w14:paraId="3DBADDB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(130004,130008) THEN 'TIER_LEVEL_1'</w:t>
      </w:r>
    </w:p>
    <w:p w14:paraId="44D7C55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(130005,130009) THEN 'TIER_LEVEL_2'</w:t>
      </w:r>
    </w:p>
    <w:p w14:paraId="24B96B2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(130006,130010) THEN 'TIER_LEVEL_3'</w:t>
      </w:r>
    </w:p>
    <w:p w14:paraId="784F750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(130007,130011) THEN 'TIER_LEVEL_4'</w:t>
      </w:r>
    </w:p>
    <w:p w14:paraId="1B49758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(130013,130014) THEN 'TIER_LEVEL_5'</w:t>
      </w:r>
    </w:p>
    <w:p w14:paraId="6C2F33D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(130015,130018) THEN 'TIER_LEVEL_6'</w:t>
      </w:r>
    </w:p>
    <w:p w14:paraId="69E4402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(130016,130019) THEN 'TIER_LEVEL_7'</w:t>
      </w:r>
    </w:p>
    <w:p w14:paraId="747E06F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(130017,130020) THEN 'TIER_LEVEL_8'</w:t>
      </w:r>
    </w:p>
    <w:p w14:paraId="21DEE4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(130004,130008) THEN 'TIER_LEVEL_1'</w:t>
      </w:r>
    </w:p>
    <w:p w14:paraId="7EE4DBF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(130005,130009) THEN 'TIER_LEVEL_2'</w:t>
      </w:r>
    </w:p>
    <w:p w14:paraId="2CD7FE2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(130006,130010) THEN 'TIER_LEVEL_3'</w:t>
      </w:r>
    </w:p>
    <w:p w14:paraId="753E139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(130007,130011) THEN 'TIER_LEVEL_4'</w:t>
      </w:r>
    </w:p>
    <w:p w14:paraId="698206C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(130013,130014) THEN 'TIER_LEVEL_5'</w:t>
      </w:r>
    </w:p>
    <w:p w14:paraId="3C4BF85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(130015,130018) THEN 'TIER_LEVEL_6'</w:t>
      </w:r>
    </w:p>
    <w:p w14:paraId="4983AE0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(130016,130019) THEN 'TIER_LEVEL_7'</w:t>
      </w:r>
    </w:p>
    <w:p w14:paraId="5BB701E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(130017,130020) THEN 'TIER_LEVEL_8'</w:t>
      </w:r>
    </w:p>
    <w:p w14:paraId="16D0D4D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(910000,930000,950000) AND ISSUER_FE = 980471 THEN 'ACH_FEE'</w:t>
      </w:r>
    </w:p>
    <w:p w14:paraId="6481C80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= 980478 THEN 'IBFT20_FEE'</w:t>
      </w:r>
    </w:p>
    <w:p w14:paraId="61E33D1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'GDDC_CU'</w:t>
      </w:r>
    </w:p>
    <w:p w14:paraId="65AB439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FEE_TYPE,</w:t>
      </w:r>
    </w:p>
    <w:p w14:paraId="764CE67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F31A78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LIQUIDITY */</w:t>
      </w:r>
    </w:p>
    <w:p w14:paraId="2EF42F6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8CC0C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MAX(b.bank_id) IS NULL AND MAX(c.bank_id) IS NULL AND MAX(d.bank_id) IS NULL THEN 'Y'</w:t>
      </w:r>
    </w:p>
    <w:p w14:paraId="76FC71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'N'</w:t>
      </w:r>
    </w:p>
    <w:p w14:paraId="4DADEDF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LIQUIDITY</w:t>
      </w:r>
    </w:p>
    <w:p w14:paraId="248F351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24F364D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FROM SHCLOG_SETT_IBFT A</w:t>
      </w:r>
    </w:p>
    <w:p w14:paraId="2870E85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b ON A.ISSUER_RP   = b.bank_id</w:t>
      </w:r>
    </w:p>
    <w:p w14:paraId="0E8D659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c ON A.ACQUIRER_RP = c.bank_id</w:t>
      </w:r>
    </w:p>
    <w:p w14:paraId="617DFBA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d ON A.BB_BIN      = d.bank_id</w:t>
      </w:r>
    </w:p>
    <w:p w14:paraId="392B6A2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WHERE</w:t>
      </w:r>
    </w:p>
    <w:p w14:paraId="5193BD5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(</w:t>
      </w:r>
    </w:p>
    <w:p w14:paraId="2BD2CF4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(Respcode = 0 AND Isrev IS NULL)</w:t>
      </w:r>
    </w:p>
    <w:p w14:paraId="5165A9A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OR Respcode IN (110,112,113,114,115)</w:t>
      </w:r>
    </w:p>
    <w:p w14:paraId="44298E7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)</w:t>
      </w:r>
    </w:p>
    <w:p w14:paraId="094AF9D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AND Fee_Note IS NOT NULL</w:t>
      </w:r>
    </w:p>
    <w:p w14:paraId="1C5F970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AND Msgtype = 210</w:t>
      </w:r>
    </w:p>
    <w:p w14:paraId="1A32C7C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AND Pcode IN ('41','42','43','48','91')</w:t>
      </w:r>
    </w:p>
    <w:p w14:paraId="2927196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GROUP BY</w:t>
      </w:r>
    </w:p>
    <w:p w14:paraId="5C0549E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1F1B89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&lt; :sett_from THEN :sett_from</w:t>
      </w:r>
    </w:p>
    <w:p w14:paraId="4143CBE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&gt; :sett_to   THEN :sett_to</w:t>
      </w:r>
    </w:p>
    <w:p w14:paraId="60F3371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AND SETTLEMENT_DATE BETWEEN :sett_from AND :sett_to THEN SETTLEMENT_DATE</w:t>
      </w:r>
    </w:p>
    <w:p w14:paraId="6D9527B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NULL</w:t>
      </w:r>
    </w:p>
    <w:p w14:paraId="0E21D12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4261A33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36BEDA2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Respcode = 0 THEN NULL</w:t>
      </w:r>
    </w:p>
    <w:p w14:paraId="52C4095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CASE</w:t>
      </w:r>
    </w:p>
    <w:p w14:paraId="45A671F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DATE(Edit_Date) &lt; :sett_from THEN :sett_from</w:t>
      </w:r>
    </w:p>
    <w:p w14:paraId="1D7009F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ELSE DATE(Edit_Date)</w:t>
      </w:r>
    </w:p>
    <w:p w14:paraId="6E3C449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1921381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2A71AA5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5A0993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ACQ_CURRENCY_CODE = 840 THEN 840</w:t>
      </w:r>
    </w:p>
    <w:p w14:paraId="5D234D2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ACQ_CURRENCY_CODE = 418 THEN 418</w:t>
      </w:r>
    </w:p>
    <w:p w14:paraId="2E54313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704</w:t>
      </w:r>
    </w:p>
    <w:p w14:paraId="6EF075C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19E31DA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RESPCODE,</w:t>
      </w:r>
    </w:p>
    <w:p w14:paraId="38F43DC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0CF3773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'QR'</w:t>
      </w:r>
    </w:p>
    <w:p w14:paraId="7330D34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890000 THEN 'QRPAY'</w:t>
      </w:r>
    </w:p>
    <w:p w14:paraId="3326B01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720000 THEN 'E-Wallet'</w:t>
      </w:r>
    </w:p>
    <w:p w14:paraId="6E3D9BD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730000 THEN 'EFT'</w:t>
      </w:r>
    </w:p>
    <w:p w14:paraId="4C90B09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 IN ('43') AND Pcode2 IS NULL THEN 'CBFT'</w:t>
      </w:r>
    </w:p>
    <w:p w14:paraId="65D38C4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THEN 'IBFT'</w:t>
      </w:r>
    </w:p>
    <w:p w14:paraId="7FB8C66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= 'IST|IBT' AND TRAN_CASE IN ('C3|72','72|C3') THEN 'IBFT'</w:t>
      </w:r>
    </w:p>
    <w:p w14:paraId="6EA00BA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IN ('IST','IBT') AND Pcode IN ('41','48','42','91') THEN 'IBFT'</w:t>
      </w:r>
    </w:p>
    <w:p w14:paraId="0CEBBBF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(810000,820000,830000,860000,870000) THEN 'UTMQT'</w:t>
      </w:r>
    </w:p>
    <w:p w14:paraId="4A97CD4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'Non IBFT'</w:t>
      </w:r>
    </w:p>
    <w:p w14:paraId="3CAAD3A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008612E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PCODE,</w:t>
      </w:r>
    </w:p>
    <w:p w14:paraId="3290A12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71824E1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'QR_ITMX'</w:t>
      </w:r>
    </w:p>
    <w:p w14:paraId="2EFA012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890000 THEN 'QRC'</w:t>
      </w:r>
    </w:p>
    <w:p w14:paraId="480A6FD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720000 THEN 'CAOT'</w:t>
      </w:r>
    </w:p>
    <w:p w14:paraId="5372241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730000 THEN 'EFTC'</w:t>
      </w:r>
    </w:p>
    <w:p w14:paraId="5CDF3FA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810000 THEN 'CA5'</w:t>
      </w:r>
    </w:p>
    <w:p w14:paraId="7B9AA7F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820000 THEN 'CA4'</w:t>
      </w:r>
    </w:p>
    <w:p w14:paraId="772A799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830000 THEN 'CA2'</w:t>
      </w:r>
    </w:p>
    <w:p w14:paraId="338734A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840000 THEN 'SSP_ON'</w:t>
      </w:r>
    </w:p>
    <w:p w14:paraId="64FBB75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850000 THEN 'SSP_OFF'</w:t>
      </w:r>
    </w:p>
    <w:p w14:paraId="27B497A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860000 THEN 'CA1'</w:t>
      </w:r>
    </w:p>
    <w:p w14:paraId="562B04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870000 THEN 'CA3'</w:t>
      </w:r>
    </w:p>
    <w:p w14:paraId="4B4C7E7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THEN 'QR_IBFT'</w:t>
      </w:r>
    </w:p>
    <w:p w14:paraId="509BF9E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THEN 'Mobile IBFT'</w:t>
      </w:r>
    </w:p>
    <w:p w14:paraId="0ACE59D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6011 AND Pcode NOT IN ('41','42','48','91')</w:t>
      </w:r>
    </w:p>
    <w:p w14:paraId="2958BDC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'ATM'</w:t>
      </w:r>
    </w:p>
    <w:p w14:paraId="4C74879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6013 AND Pcode NOT IN ('41','42','48','91')</w:t>
      </w:r>
    </w:p>
    <w:p w14:paraId="2D830DC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'SMS'</w:t>
      </w:r>
    </w:p>
    <w:p w14:paraId="17B3E47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6014 AND Pcode NOT IN ('41','42','48','91')</w:t>
      </w:r>
    </w:p>
    <w:p w14:paraId="6B51191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'INT'</w:t>
      </w:r>
    </w:p>
    <w:p w14:paraId="213BD84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merchant_type = 6015 AND Pcode NOT IN ('41','42','48','91')</w:t>
      </w:r>
    </w:p>
    <w:p w14:paraId="0FE5D91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AND (Pcode2 IS NULL OR COALESCE(FROM_SYS,'IST') = 'IST') THEN 'MOB'</w:t>
      </w:r>
    </w:p>
    <w:p w14:paraId="7FC710E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= 'IST|IBT' AND TRAN_CASE IN ('C3|72','72|C3') THEN 'IBFT khác'</w:t>
      </w:r>
    </w:p>
    <w:p w14:paraId="12DFCF2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COALESCE(FROM_SYS,'IST') IN ('IST','IBT') AND Pcode IN ('41','48','42','91') THEN 'IBFT khác'</w:t>
      </w:r>
    </w:p>
    <w:p w14:paraId="2F19BF7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'POS'</w:t>
      </w:r>
    </w:p>
    <w:p w14:paraId="09D20A1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59DA35D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BB_BIN,</w:t>
      </w:r>
    </w:p>
    <w:p w14:paraId="234FCA3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WITH_BANK (NOT EXISTS) */</w:t>
      </w:r>
    </w:p>
    <w:p w14:paraId="470CEB9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5B7746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920000 THEN 764000</w:t>
      </w:r>
    </w:p>
    <w:p w14:paraId="79FA284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ISSUER_RP IN (605609) THEN ISSUER_RP</w:t>
      </w:r>
    </w:p>
    <w:p w14:paraId="0CE80BD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(720000,730000,890000) THEN</w:t>
      </w:r>
    </w:p>
    <w:p w14:paraId="3D1B7EF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CASE</w:t>
      </w:r>
    </w:p>
    <w:p w14:paraId="62E1A7B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WHEN NOT EXISTS (SELECT 1 FROM TGTT_CONFIG t WHERE t.TGTT_ID = A.ISSUER_RP)</w:t>
      </w:r>
    </w:p>
    <w:p w14:paraId="05ECBC6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THEN A.ISSUER_RP</w:t>
      </w:r>
    </w:p>
    <w:p w14:paraId="660389F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ELSE 0</w:t>
      </w:r>
    </w:p>
    <w:p w14:paraId="30D183F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END</w:t>
      </w:r>
    </w:p>
    <w:p w14:paraId="70C007B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0</w:t>
      </w:r>
    </w:p>
    <w:p w14:paraId="11F432A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6046DA7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9373BB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 IN ('41','42','48','91') THEN MERCHANT_TYPE</w:t>
      </w:r>
    </w:p>
    <w:p w14:paraId="76FA3EA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(960000,970000,968400,978400,968500,978500,967500,977500,967600,977600) THEN MERCHANT_TYPE_ORIG</w:t>
      </w:r>
    </w:p>
    <w:p w14:paraId="7941A94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NULL</w:t>
      </w:r>
    </w:p>
    <w:p w14:paraId="6709419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692654D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7E916FC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130001 THEN 'COVID_FEE'</w:t>
      </w:r>
    </w:p>
    <w:p w14:paraId="2C7B186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130012 THEN 'QR_IBFT_FEE'</w:t>
      </w:r>
    </w:p>
    <w:p w14:paraId="0964679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= 130001 THEN 'COVID_FEE'</w:t>
      </w:r>
    </w:p>
    <w:p w14:paraId="6BE7A1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= 971100 THEN 'QR_IBFT_FEE'</w:t>
      </w:r>
    </w:p>
    <w:p w14:paraId="303E4A5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(130002,130003) THEN 'AMOUNT_1000K'</w:t>
      </w:r>
    </w:p>
    <w:p w14:paraId="60B6C6F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(130004,130008) THEN 'TIER_LEVEL_1'</w:t>
      </w:r>
    </w:p>
    <w:p w14:paraId="5EFAF57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(130005,130009) THEN 'TIER_LEVEL_2'</w:t>
      </w:r>
    </w:p>
    <w:p w14:paraId="5CA9033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(130006,130010) THEN 'TIER_LEVEL_3'</w:t>
      </w:r>
    </w:p>
    <w:p w14:paraId="5AEC6AE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(130007,130011) THEN 'TIER_LEVEL_4'</w:t>
      </w:r>
    </w:p>
    <w:p w14:paraId="3ACD322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(130013,130014) THEN 'TIER_LEVEL_5'</w:t>
      </w:r>
    </w:p>
    <w:p w14:paraId="6D09B1A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(130015,130018) THEN 'TIER_LEVEL_6'</w:t>
      </w:r>
    </w:p>
    <w:p w14:paraId="27F1F37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(130016,130019) THEN 'TIER_LEVEL_7'</w:t>
      </w:r>
    </w:p>
    <w:p w14:paraId="0816104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IN (130017,130020) THEN 'TIER_LEVEL_8'</w:t>
      </w:r>
    </w:p>
    <w:p w14:paraId="517BF4F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950000 AND ISSUER_FE  = 980471 THEN 'ACH_FEE'</w:t>
      </w:r>
    </w:p>
    <w:p w14:paraId="1B70D0B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= 130001 THEN 'COVID_FEE'</w:t>
      </w:r>
    </w:p>
    <w:p w14:paraId="5204C0E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(130002,130003) THEN 'AMOUNT_1000K'</w:t>
      </w:r>
    </w:p>
    <w:p w14:paraId="1B69E48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(130004,130008) THEN 'TIER_LEVEL_1'</w:t>
      </w:r>
    </w:p>
    <w:p w14:paraId="487174E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(130005,130009) THEN 'TIER_LEVEL_2'</w:t>
      </w:r>
    </w:p>
    <w:p w14:paraId="439F661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(130006,130010) THEN 'TIER_LEVEL_3'</w:t>
      </w:r>
    </w:p>
    <w:p w14:paraId="551B55F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(130007,130011) THEN 'TIER_LEVEL_4'</w:t>
      </w:r>
    </w:p>
    <w:p w14:paraId="14BDE2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(130013,130014) THEN 'TIER_LEVEL_5'</w:t>
      </w:r>
    </w:p>
    <w:p w14:paraId="53B9B9D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(130015,130018) THEN 'TIER_LEVEL_6'</w:t>
      </w:r>
    </w:p>
    <w:p w14:paraId="171BFE5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(130016,130019) THEN 'TIER_LEVEL_7'</w:t>
      </w:r>
    </w:p>
    <w:p w14:paraId="27FA46F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IN (130017,130020) THEN 'TIER_LEVEL_8'</w:t>
      </w:r>
    </w:p>
    <w:p w14:paraId="47827F3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(130004,130008) THEN 'TIER_LEVEL_1'</w:t>
      </w:r>
    </w:p>
    <w:p w14:paraId="74579EB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(130005,130009) THEN 'TIER_LEVEL_2'</w:t>
      </w:r>
    </w:p>
    <w:p w14:paraId="60700F9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(130006,130010) THEN 'TIER_LEVEL_3'</w:t>
      </w:r>
    </w:p>
    <w:p w14:paraId="4612261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(130007,130011) THEN 'TIER_LEVEL_4'</w:t>
      </w:r>
    </w:p>
    <w:p w14:paraId="414BEFD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(130013,130014) THEN 'TIER_LEVEL_5'</w:t>
      </w:r>
    </w:p>
    <w:p w14:paraId="193DAAE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(130015,130018) THEN 'TIER_LEVEL_6'</w:t>
      </w:r>
    </w:p>
    <w:p w14:paraId="6DD253E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(130016,130019) THEN 'TIER_LEVEL_7'</w:t>
      </w:r>
    </w:p>
    <w:p w14:paraId="38E9CC0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930000 AND ISSUER_FE IN (130017,130020) THEN 'TIER_LEVEL_8'</w:t>
      </w:r>
    </w:p>
    <w:p w14:paraId="7C447C1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IN (910000,930000,950000) AND ISSUER_FE = 980471 THEN 'ACH_FEE'</w:t>
      </w:r>
    </w:p>
    <w:p w14:paraId="6A5A230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PCODE2 = 910000 AND ISSUER_FE = 980478 THEN 'IBFT20_FEE'</w:t>
      </w:r>
    </w:p>
    <w:p w14:paraId="1EFE89E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'GDDC_CU'</w:t>
      </w:r>
    </w:p>
    <w:p w14:paraId="25FD2BE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END;</w:t>
      </w:r>
    </w:p>
    <w:p w14:paraId="7C89ED3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A9E7256" w14:textId="77777777" w:rsidR="00657E7A" w:rsidRDefault="00000000">
      <w:r>
        <w:rPr>
          <w:b/>
        </w:rPr>
        <w:t>Step 9 – Câu lệnh</w:t>
      </w:r>
    </w:p>
    <w:p w14:paraId="01B5B8CE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>/* STEP 9: ISS-ACQ (TiDB/MySQL) */</w:t>
      </w:r>
    </w:p>
    <w:p w14:paraId="337F6FB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INSERT INTO TCKT_NAPAS_IBFT(</w:t>
      </w:r>
    </w:p>
    <w:p w14:paraId="3AED476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MSGTYPE_DETAIL, SUB_BANK, SETT_DATE, EDIT_DATE, SETTLEMENT_CURRENCY, RESPCODE,</w:t>
      </w:r>
    </w:p>
    <w:p w14:paraId="3BD9F4D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GROUP_TRAN, PCODE, TRAN_TYPE, SERVICE_CODE, GROUP_ROLE, BANK_ID, WITH_BANK,</w:t>
      </w:r>
    </w:p>
    <w:p w14:paraId="3391D60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DB_TOTAL_TRAN, DB_AMOUNT, DB_IR_FEE, DB_SV_FEE, DB_TOTAL_FEE, DB_TOTAL_MONEY,</w:t>
      </w:r>
    </w:p>
    <w:p w14:paraId="7CCDD90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CD_TOTAL_TRAN, CD_AMOUNT, CD_IR_FEE, CD_SV_FEE, CD_TOTAL_MONEY,</w:t>
      </w:r>
    </w:p>
    <w:p w14:paraId="000B209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NAPAS_FEE, ADJ_FEE, NP_ADJ_FEE, MERCHANT_TYPE, BC_NP_SUM, BC_CL_ADJ,</w:t>
      </w:r>
    </w:p>
    <w:p w14:paraId="45EDBB8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STEP, FEE_TYPE, PART_FE, LIQUIDITY</w:t>
      </w:r>
    </w:p>
    <w:p w14:paraId="4C40549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)</w:t>
      </w:r>
    </w:p>
    <w:p w14:paraId="5AF9A92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SELECT</w:t>
      </w:r>
    </w:p>
    <w:p w14:paraId="36DA180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A.MSGTYPE_DETAIL,</w:t>
      </w:r>
    </w:p>
    <w:p w14:paraId="67D8917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7A527D8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A.ISSUER_RP = 970426 AND SUBSTRING(TRIM(A.PAN),1,8) = '97046416' THEN 970464</w:t>
      </w:r>
    </w:p>
    <w:p w14:paraId="49A61CA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NULL</w:t>
      </w:r>
    </w:p>
    <w:p w14:paraId="04A500B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SUB_BANK,</w:t>
      </w:r>
    </w:p>
    <w:p w14:paraId="4919371C" w14:textId="77777777" w:rsidR="0029538F" w:rsidRPr="0029538F" w:rsidRDefault="0029538F" w:rsidP="0029538F"/>
    <w:p w14:paraId="676403B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02EF557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A.RESPCODE = 0 AND A.SETTLEMENT_DATE &lt; :sett_from THEN :sett_from</w:t>
      </w:r>
    </w:p>
    <w:p w14:paraId="32AE120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A.RESPCODE = 0 AND A.SETTLEMENT_DATE &gt; :sett_to   THEN :sett_to</w:t>
      </w:r>
    </w:p>
    <w:p w14:paraId="5AF6EDBD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A.RESPCODE = 0 AND A.SETTLEMENT_DATE BETWEEN :sett_from AND :sett_to THEN A.SETTLEMENT_DATE</w:t>
      </w:r>
    </w:p>
    <w:p w14:paraId="4E0B4FE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NULL</w:t>
      </w:r>
    </w:p>
    <w:p w14:paraId="23059F3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SETT_DATE,</w:t>
      </w:r>
    </w:p>
    <w:p w14:paraId="29B91D2D" w14:textId="77777777" w:rsidR="0029538F" w:rsidRPr="0029538F" w:rsidRDefault="0029538F" w:rsidP="0029538F"/>
    <w:p w14:paraId="3DA1234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69D37C7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A.RESPCODE = 0 THEN NULL</w:t>
      </w:r>
    </w:p>
    <w:p w14:paraId="715BA07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CASE</w:t>
      </w:r>
    </w:p>
    <w:p w14:paraId="6329273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WHEN DATE(A.EDIT_DATE) &lt; :sett_from THEN :sett_from</w:t>
      </w:r>
    </w:p>
    <w:p w14:paraId="3CD2453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ELSE DATE(A.EDIT_DATE)</w:t>
      </w:r>
    </w:p>
    <w:p w14:paraId="69B63FD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END</w:t>
      </w:r>
    </w:p>
    <w:p w14:paraId="0FBB4A4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EDIT_DATE,</w:t>
      </w:r>
    </w:p>
    <w:p w14:paraId="1F1CA031" w14:textId="77777777" w:rsidR="0029538F" w:rsidRPr="0029538F" w:rsidRDefault="0029538F" w:rsidP="0029538F"/>
    <w:p w14:paraId="283A45F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5E9A666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A.ACQ_CURRENCY_CODE = 840 THEN 840</w:t>
      </w:r>
    </w:p>
    <w:p w14:paraId="645833B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A.ACQ_CURRENCY_CODE = 418 THEN 418</w:t>
      </w:r>
    </w:p>
    <w:p w14:paraId="26C4142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704</w:t>
      </w:r>
    </w:p>
    <w:p w14:paraId="4B46B40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SETTLEMENT_CURRENCY,</w:t>
      </w:r>
    </w:p>
    <w:p w14:paraId="7275346D" w14:textId="77777777" w:rsidR="0029538F" w:rsidRPr="0029538F" w:rsidRDefault="0029538F" w:rsidP="0029538F"/>
    <w:p w14:paraId="1569292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A.RESPCODE,</w:t>
      </w:r>
    </w:p>
    <w:p w14:paraId="7E5D1BED" w14:textId="77777777" w:rsidR="0029538F" w:rsidRPr="0029538F" w:rsidRDefault="0029538F" w:rsidP="0029538F"/>
    <w:p w14:paraId="550553F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GROUP_TRAN */</w:t>
      </w:r>
    </w:p>
    <w:p w14:paraId="4873617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0D6F865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890000 THEN 'QRPAY'</w:t>
      </w:r>
    </w:p>
    <w:p w14:paraId="0A81D5E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720000 THEN 'E-Wallet'</w:t>
      </w:r>
    </w:p>
    <w:p w14:paraId="31F8DDE2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A.PCODE2 = 730000 THEN 'EFT'</w:t>
      </w:r>
    </w:p>
    <w:p w14:paraId="3364F97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 IN ('43') AND A.PCODE2 IS NULL THEN 'CBFT'</w:t>
      </w:r>
    </w:p>
    <w:p w14:paraId="43C27C2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THEN 'IBFT'</w:t>
      </w:r>
    </w:p>
    <w:p w14:paraId="1721DA0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IFNULL(A.FROM_SYS,'IST') = 'IST|IBT' AND A.TRAN_CASE IN ('C3|72','72|C3') THEN 'IBFT'</w:t>
      </w:r>
    </w:p>
    <w:p w14:paraId="08B6340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IFNULL(A.FROM_SYS,'IST') IN ('IST','IBT') AND A.PCODE IN ('41','42','48','91') THEN 'IBFT'</w:t>
      </w:r>
    </w:p>
    <w:p w14:paraId="50F6E98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(810000,820000,830000,860000,870000) THEN 'UTMQT'</w:t>
      </w:r>
    </w:p>
    <w:p w14:paraId="2B6AAD7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'Non IBFT'</w:t>
      </w:r>
    </w:p>
    <w:p w14:paraId="368DE05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GROUP_TRAN,</w:t>
      </w:r>
    </w:p>
    <w:p w14:paraId="7BE413DD" w14:textId="77777777" w:rsidR="0029538F" w:rsidRPr="0029538F" w:rsidRDefault="0029538F" w:rsidP="0029538F"/>
    <w:p w14:paraId="77DAF03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PCODE out */</w:t>
      </w:r>
    </w:p>
    <w:p w14:paraId="253E02E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57018C0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A.ISSUER_RP = 602907</w:t>
      </w:r>
    </w:p>
    <w:p w14:paraId="71654F3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THEN IFNULL(A.PCODE_ORIG, SUBSTRING(LPAD(CAST(A.PCODE AS CHAR),2,'0'),1,2))</w:t>
      </w:r>
    </w:p>
    <w:p w14:paraId="569CE20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</w:t>
      </w:r>
    </w:p>
    <w:p w14:paraId="5B98C3F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960000,970000,980000,990000,967500,977500,967600,977600,968400,978400,968500,978500,</w:t>
      </w:r>
    </w:p>
    <w:p w14:paraId="0EA1EFB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987500,997500,987600,997600,988400,998400,988500,998500,967700,977700,987700,997700,</w:t>
      </w:r>
    </w:p>
    <w:p w14:paraId="7576CA7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967800,977800,987800,997800,967900,977900,987900,997900,966100,976100,986100,996100,</w:t>
      </w:r>
    </w:p>
    <w:p w14:paraId="69417EB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966200,976200,986200,996200</w:t>
      </w:r>
    </w:p>
    <w:p w14:paraId="10A7CDF0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)</w:t>
      </w:r>
    </w:p>
    <w:p w14:paraId="1094294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THEN CONCAT(A.PCODE, A.PCODE2)</w:t>
      </w:r>
    </w:p>
    <w:p w14:paraId="1F0098B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A.PCODE</w:t>
      </w:r>
    </w:p>
    <w:p w14:paraId="74F0152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PCODE,</w:t>
      </w:r>
    </w:p>
    <w:p w14:paraId="39683D21" w14:textId="77777777" w:rsidR="0029538F" w:rsidRPr="0029538F" w:rsidRDefault="0029538F" w:rsidP="0029538F"/>
    <w:p w14:paraId="6EFDEB3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TRAN_TYPE */</w:t>
      </w:r>
    </w:p>
    <w:p w14:paraId="1E364B3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23F1597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(750000,967500,977500,987500,997500,760000,967600,977600,987600,997600,770000,967700,977700,987700,997700) THEN 'TRANSIT'</w:t>
      </w:r>
    </w:p>
    <w:p w14:paraId="7D02498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890000 THEN 'QRC'</w:t>
      </w:r>
    </w:p>
    <w:p w14:paraId="5BCBA05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720000 THEN 'CAOT'</w:t>
      </w:r>
    </w:p>
    <w:p w14:paraId="2DD279B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730000 THEN 'EFTC'</w:t>
      </w:r>
    </w:p>
    <w:p w14:paraId="7E94ABC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810000 THEN 'CA5'</w:t>
      </w:r>
    </w:p>
    <w:p w14:paraId="288F285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820000 THEN 'CA4'</w:t>
      </w:r>
    </w:p>
    <w:p w14:paraId="170B883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830000 THEN 'CA2'</w:t>
      </w:r>
    </w:p>
    <w:p w14:paraId="3075946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(840000,968400,978400,988400,998400) THEN 'SSP_ON'</w:t>
      </w:r>
    </w:p>
    <w:p w14:paraId="29CBE96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(850000,968500,978500,988500,998500) THEN 'SSP_OFF'</w:t>
      </w:r>
    </w:p>
    <w:p w14:paraId="0EC5B2B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(780000,967800,977800,987800,997800) THEN 'BP_ON'</w:t>
      </w:r>
    </w:p>
    <w:p w14:paraId="5164F27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(790000,967900,979500,988500,997900) THEN 'BP_OFF'</w:t>
      </w:r>
    </w:p>
    <w:p w14:paraId="28B6819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(610000,966100,976100,986100,996100) THEN 'APPLEPAY_ON'</w:t>
      </w:r>
    </w:p>
    <w:p w14:paraId="7C9761B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(620000,966200,976200,986200,996200) THEN 'APPLEPAY_OFF'</w:t>
      </w:r>
    </w:p>
    <w:p w14:paraId="568B8E3A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A.PCODE2 = 860000 THEN 'CA1'</w:t>
      </w:r>
    </w:p>
    <w:p w14:paraId="42DC397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870000 THEN 'CA3'</w:t>
      </w:r>
    </w:p>
    <w:p w14:paraId="159631E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THEN 'QR_IBFT'</w:t>
      </w:r>
    </w:p>
    <w:p w14:paraId="3E0514F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THEN 'Mobile IBFT'</w:t>
      </w:r>
    </w:p>
    <w:p w14:paraId="6401AAA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A.MERCHANT_TYPE = 6011 AND A.PCODE NOT IN ('41','42','48','91') AND (A.PCODE2 IS NULL OR IFNULL(A.FROM_SYS,'IST')='IST') THEN 'ATM'</w:t>
      </w:r>
    </w:p>
    <w:p w14:paraId="2EFCDCF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A.MERCHANT_TYPE = 6013 AND A.PCODE NOT IN ('41','42','48','91') AND (A.PCODE2 IS NULL OR IFNULL(A.FROM_SYS,'IST')='IST') THEN 'SMS'</w:t>
      </w:r>
    </w:p>
    <w:p w14:paraId="35B5420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A.MERCHANT_TYPE = 6014 AND A.PCODE NOT IN ('41','42','48','91') AND (A.PCODE2 IS NULL OR IFNULL(A.FROM_SYS,'IST')='IST') THEN 'INT'</w:t>
      </w:r>
    </w:p>
    <w:p w14:paraId="05B2C1A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A.MERCHANT_TYPE = 6015 AND A.PCODE NOT IN ('41','42','48','91') AND (A.PCODE2 IS NULL OR IFNULL(A.FROM_SYS,'IST')='IST') THEN 'MOB'</w:t>
      </w:r>
    </w:p>
    <w:p w14:paraId="35BC564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IFNULL(A.FROM_SYS,'IST')='IST|IBT' AND A.TRAN_CASE IN ('C3|72','72|C3') THEN 'IBFT khác'</w:t>
      </w:r>
    </w:p>
    <w:p w14:paraId="15477CA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IFNULL(A.FROM_SYS,'IST') IN ('IST','IBT') AND A.PCODE IN ('41','48','42','91') THEN 'IBFT khác'</w:t>
      </w:r>
    </w:p>
    <w:p w14:paraId="7285BA6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'POS'</w:t>
      </w:r>
    </w:p>
    <w:p w14:paraId="0F4BFF6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TRAN_TYPE,</w:t>
      </w:r>
    </w:p>
    <w:p w14:paraId="7192802A" w14:textId="77777777" w:rsidR="0029538F" w:rsidRPr="0029538F" w:rsidRDefault="0029538F" w:rsidP="0029538F"/>
    <w:p w14:paraId="1C4BB25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'SWITCH' AS SERVICE_CODE,</w:t>
      </w:r>
    </w:p>
    <w:p w14:paraId="1F064AD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'ISS-ACQ' AS GROUP_ROLE,</w:t>
      </w:r>
    </w:p>
    <w:p w14:paraId="4F72D926" w14:textId="77777777" w:rsidR="0029538F" w:rsidRPr="0029538F" w:rsidRDefault="0029538F" w:rsidP="0029538F"/>
    <w:p w14:paraId="040170F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A.ISSUER_RP AS BANK_ID,</w:t>
      </w:r>
    </w:p>
    <w:p w14:paraId="46580F6C" w14:textId="77777777" w:rsidR="0029538F" w:rsidRPr="0029538F" w:rsidRDefault="0029538F" w:rsidP="0029538F"/>
    <w:p w14:paraId="3B546B97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/* WITH_BANK dùng :bccard_id + NOT EXISTS TGTT_CONFIG */</w:t>
      </w:r>
    </w:p>
    <w:p w14:paraId="30B0530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776DFED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A.ACQUIRER_RP IN (220699,602907,605609,:bccard_id) THEN A.ACQUIRER_RP</w:t>
      </w:r>
    </w:p>
    <w:p w14:paraId="51D6935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(810000,820000,830000,860000,870000) THEN 999999</w:t>
      </w:r>
    </w:p>
    <w:p w14:paraId="2FE02A0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CASE</w:t>
      </w:r>
    </w:p>
    <w:p w14:paraId="45B9472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WHEN NOT EXISTS (SELECT 1 FROM TGTT_CONFIG t WHERE t.TGTT_ID = A.ISSUER_RP)</w:t>
      </w:r>
    </w:p>
    <w:p w14:paraId="6FEC741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THEN A.ISSUER_RP</w:t>
      </w:r>
    </w:p>
    <w:p w14:paraId="5D2F9CE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ELSE 0</w:t>
      </w:r>
    </w:p>
    <w:p w14:paraId="06A258D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END</w:t>
      </w:r>
    </w:p>
    <w:p w14:paraId="1D37795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WITH_BANK,</w:t>
      </w:r>
    </w:p>
    <w:p w14:paraId="7437BA47" w14:textId="77777777" w:rsidR="0029538F" w:rsidRPr="0029538F" w:rsidRDefault="0029538F" w:rsidP="0029538F"/>
    <w:p w14:paraId="18F2194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--- DB/CD &amp; FEE AGGs --- */</w:t>
      </w:r>
    </w:p>
    <w:p w14:paraId="1AC15AD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SUM(CASE WHEN A.PCODE IN ('42','91') THEN 0 ELSE 1 END) AS DB_TOTAL_TRAN,</w:t>
      </w:r>
    </w:p>
    <w:p w14:paraId="06C6C8F8" w14:textId="77777777" w:rsidR="0029538F" w:rsidRPr="0029538F" w:rsidRDefault="0029538F" w:rsidP="0029538F"/>
    <w:p w14:paraId="131883E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</w:t>
      </w:r>
    </w:p>
    <w:p w14:paraId="2E89C68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CASE</w:t>
      </w:r>
    </w:p>
    <w:p w14:paraId="76931CE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WHEN A.PCODE IN ('00','01','40','20') THEN</w:t>
      </w:r>
    </w:p>
    <w:p w14:paraId="04C902F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CASE</w:t>
      </w:r>
    </w:p>
    <w:p w14:paraId="2E8496E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WHEN A.PCODE = '20' AND A.RESPCODE IN (112,114) THEN IFNULL(A.PREAMOUNT,0) * -1</w:t>
      </w:r>
    </w:p>
    <w:p w14:paraId="2F9ED4F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WHEN A.PCODE = '20' THEN -A.AMOUNT</w:t>
      </w:r>
    </w:p>
    <w:p w14:paraId="7B5D03E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WHEN A.RESPCODE IN (112,114) THEN IFNULL(A.PREAMOUNT,0)</w:t>
      </w:r>
    </w:p>
    <w:p w14:paraId="3A6AF47B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            ELSE CASE</w:t>
      </w:r>
    </w:p>
    <w:p w14:paraId="3431E46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         WHEN A.ACQ_CURRENCY_CODE = 418 THEN A.SETTLEMENT_AMOUNT</w:t>
      </w:r>
    </w:p>
    <w:p w14:paraId="7915305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         ELSE A.AMOUNT</w:t>
      </w:r>
    </w:p>
    <w:p w14:paraId="3CEB83E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     END</w:t>
      </w:r>
    </w:p>
    <w:p w14:paraId="322FB46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END</w:t>
      </w:r>
    </w:p>
    <w:p w14:paraId="6B28561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ELSE 0</w:t>
      </w:r>
    </w:p>
    <w:p w14:paraId="057C850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END</w:t>
      </w:r>
    </w:p>
    <w:p w14:paraId="150940E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) AS DB_AMOUNT,</w:t>
      </w:r>
    </w:p>
    <w:p w14:paraId="1F0CB1F2" w14:textId="77777777" w:rsidR="0029538F" w:rsidRPr="0029538F" w:rsidRDefault="0029538F" w:rsidP="0029538F"/>
    <w:p w14:paraId="45134F5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SUM(CASE WHEN A.FEE_IRF_ISS &lt; 0 THEN -A.FEE_IRF_ISS ELSE 0 END) AS DB_IR_FEE,</w:t>
      </w:r>
    </w:p>
    <w:p w14:paraId="10D72F1F" w14:textId="77777777" w:rsidR="0029538F" w:rsidRPr="0029538F" w:rsidRDefault="0029538F" w:rsidP="0029538F"/>
    <w:p w14:paraId="2A37776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-SUM(CASE WHEN A.PCODE IN ('42','91') THEN 0 ELSE A.FEE_SVF_ISS END) AS DB_SV_FEE,</w:t>
      </w:r>
    </w:p>
    <w:p w14:paraId="2CED6F29" w14:textId="77777777" w:rsidR="0029538F" w:rsidRPr="0029538F" w:rsidRDefault="0029538F" w:rsidP="0029538F"/>
    <w:p w14:paraId="2BCE343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DB_TOTAL_FEE,</w:t>
      </w:r>
    </w:p>
    <w:p w14:paraId="20B5DDE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DB_TOTAL_MONEY,</w:t>
      </w:r>
    </w:p>
    <w:p w14:paraId="7C0F8C8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CD_TOTAL_TRAN,</w:t>
      </w:r>
    </w:p>
    <w:p w14:paraId="7B904461" w14:textId="77777777" w:rsidR="0029538F" w:rsidRPr="0029538F" w:rsidRDefault="0029538F" w:rsidP="0029538F"/>
    <w:p w14:paraId="689C35F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</w:t>
      </w:r>
    </w:p>
    <w:p w14:paraId="4BCE76B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CASE</w:t>
      </w:r>
    </w:p>
    <w:p w14:paraId="4AADBA6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WHEN A.PCODE IN ('40') THEN</w:t>
      </w:r>
    </w:p>
    <w:p w14:paraId="05D4CC6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CASE</w:t>
      </w:r>
    </w:p>
    <w:p w14:paraId="4FB31E4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WHEN A.RESPCODE IN (112,114) THEN IFNULL(A.PREAMOUNT,0)</w:t>
      </w:r>
    </w:p>
    <w:p w14:paraId="259C875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ELSE CASE</w:t>
      </w:r>
    </w:p>
    <w:p w14:paraId="01010BBF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                     WHEN A.ACQ_CURRENCY_CODE = 418 THEN A.SETTLEMENT_AMOUNT</w:t>
      </w:r>
    </w:p>
    <w:p w14:paraId="202C4A8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         ELSE A.AMOUNT</w:t>
      </w:r>
    </w:p>
    <w:p w14:paraId="5E33A9A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     END</w:t>
      </w:r>
    </w:p>
    <w:p w14:paraId="7EFF7E9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END</w:t>
      </w:r>
    </w:p>
    <w:p w14:paraId="2AA9053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ELSE 0</w:t>
      </w:r>
    </w:p>
    <w:p w14:paraId="313A8B4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END</w:t>
      </w:r>
    </w:p>
    <w:p w14:paraId="2DFD799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) AS CD_AMOUNT,</w:t>
      </w:r>
    </w:p>
    <w:p w14:paraId="702E26B6" w14:textId="77777777" w:rsidR="0029538F" w:rsidRPr="0029538F" w:rsidRDefault="0029538F" w:rsidP="0029538F"/>
    <w:p w14:paraId="35900F4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</w:t>
      </w:r>
    </w:p>
    <w:p w14:paraId="72A7C81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CASE</w:t>
      </w:r>
    </w:p>
    <w:p w14:paraId="29B5549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WHEN A.FEE_IRF_ISS &gt; 0 AND IFNULL(A.PCODE2,0) NOT IN (890000,720000) THEN A.FEE_IRF_ISS</w:t>
      </w:r>
    </w:p>
    <w:p w14:paraId="2C7AB3C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ELSE 0</w:t>
      </w:r>
    </w:p>
    <w:p w14:paraId="7A4F45A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END</w:t>
      </w:r>
    </w:p>
    <w:p w14:paraId="4E304DF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) AS CD_IR_FEE,</w:t>
      </w:r>
    </w:p>
    <w:p w14:paraId="2E2BFA63" w14:textId="77777777" w:rsidR="0029538F" w:rsidRPr="0029538F" w:rsidRDefault="0029538F" w:rsidP="0029538F"/>
    <w:p w14:paraId="683172E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SUM(CASE WHEN A.FEE_SVF_ISS &lt; 0 THEN 0 ELSE A.FEE_SVF_ISS END) AS CD_SV_FEE,</w:t>
      </w:r>
    </w:p>
    <w:p w14:paraId="4C11873E" w14:textId="77777777" w:rsidR="0029538F" w:rsidRPr="0029538F" w:rsidRDefault="0029538F" w:rsidP="0029538F"/>
    <w:p w14:paraId="577E3D5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</w:t>
      </w:r>
    </w:p>
    <w:p w14:paraId="21055C4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CASE</w:t>
      </w:r>
    </w:p>
    <w:p w14:paraId="65B1BF7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WHEN A.PCODE IN ('40') THEN</w:t>
      </w:r>
    </w:p>
    <w:p w14:paraId="6F0A665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CASE</w:t>
      </w:r>
    </w:p>
    <w:p w14:paraId="7D04B69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WHEN A.RESPCODE IN (112,114) THEN IFNULL(A.PREAMOUNT,0)</w:t>
      </w:r>
    </w:p>
    <w:p w14:paraId="38DEF9C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ELSE CASE</w:t>
      </w:r>
    </w:p>
    <w:p w14:paraId="5D205507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                     WHEN A.ACQ_CURRENCY_CODE = 418 THEN A.SETTLEMENT_AMOUNT</w:t>
      </w:r>
    </w:p>
    <w:p w14:paraId="3C6AC74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         ELSE A.AMOUNT</w:t>
      </w:r>
    </w:p>
    <w:p w14:paraId="676CEC6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     END</w:t>
      </w:r>
    </w:p>
    <w:p w14:paraId="58B608E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END</w:t>
      </w:r>
    </w:p>
    <w:p w14:paraId="5A81604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ELSE 0</w:t>
      </w:r>
    </w:p>
    <w:p w14:paraId="3058AC5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END</w:t>
      </w:r>
    </w:p>
    <w:p w14:paraId="54D83FD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) AS CD_TOTAL_MONEY,</w:t>
      </w:r>
    </w:p>
    <w:p w14:paraId="071560AA" w14:textId="77777777" w:rsidR="0029538F" w:rsidRPr="0029538F" w:rsidRDefault="0029538F" w:rsidP="0029538F"/>
    <w:p w14:paraId="5A2A198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NAPAS_FEE,</w:t>
      </w:r>
    </w:p>
    <w:p w14:paraId="1C21F343" w14:textId="77777777" w:rsidR="0029538F" w:rsidRPr="0029538F" w:rsidRDefault="0029538F" w:rsidP="0029538F"/>
    <w:p w14:paraId="5D7E130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ADJ_FEE */</w:t>
      </w:r>
    </w:p>
    <w:p w14:paraId="48ADBF0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</w:t>
      </w:r>
    </w:p>
    <w:p w14:paraId="4C86393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CASE</w:t>
      </w:r>
    </w:p>
    <w:p w14:paraId="544D223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WHEN A.ACQUIRER = 220699 AND A.MERCHANT_TYPE = 6011 AND A.PCODE IN ('01','30') THEN A.FEE_IRF_ACQ</w:t>
      </w:r>
    </w:p>
    <w:p w14:paraId="2E262C7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WHEN A.ISSUER   = 220699 AND A.MERCHANT_TYPE = 6011 AND A.PCODE IN ('01','30') THEN A.FEE_IRF_ACQ</w:t>
      </w:r>
    </w:p>
    <w:p w14:paraId="09838EB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ELSE 0</w:t>
      </w:r>
    </w:p>
    <w:p w14:paraId="1706EE0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END</w:t>
      </w:r>
    </w:p>
    <w:p w14:paraId="7FE568F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) AS ADJ_FEE,</w:t>
      </w:r>
    </w:p>
    <w:p w14:paraId="1EF7B175" w14:textId="77777777" w:rsidR="0029538F" w:rsidRPr="0029538F" w:rsidRDefault="0029538F" w:rsidP="0029538F"/>
    <w:p w14:paraId="1F5F892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NP_ADJ_FEE,</w:t>
      </w:r>
    </w:p>
    <w:p w14:paraId="2F1C9699" w14:textId="77777777" w:rsidR="0029538F" w:rsidRPr="0029538F" w:rsidRDefault="0029538F" w:rsidP="0029538F"/>
    <w:p w14:paraId="76CA3CB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MERCHANT_TYPE out */</w:t>
      </w:r>
    </w:p>
    <w:p w14:paraId="4788A0E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5F91CF81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A.PCODE IN ('41','42','48','91') THEN A.MERCHANT_TYPE</w:t>
      </w:r>
    </w:p>
    <w:p w14:paraId="77D25EE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</w:t>
      </w:r>
    </w:p>
    <w:p w14:paraId="5C90ACD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960000,970000,980000,990000,967500,977500,967600,977600,968400,978400,968500,978500,</w:t>
      </w:r>
    </w:p>
    <w:p w14:paraId="3543D95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987500,997500,987600,997600,988400,998400,988500,998500,967800,977800,987800,997800,</w:t>
      </w:r>
    </w:p>
    <w:p w14:paraId="06F50C7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967900,977900,987900,997900,966100,976100,986100,996100,966200,976200,986200,996200</w:t>
      </w:r>
    </w:p>
    <w:p w14:paraId="01ECC7E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) THEN A.MERCHANT_TYPE_ORIG</w:t>
      </w:r>
    </w:p>
    <w:p w14:paraId="73BD3D4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 = 0 AND A.MERCHANT_TYPE_ORIG IN (4111,4131,5172,9211,9222,9223,9311,9399,8398,7523,7524,5541,5542)</w:t>
      </w:r>
    </w:p>
    <w:p w14:paraId="3DE5E47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THEN A.MERCHANT_TYPE_ORIG</w:t>
      </w:r>
    </w:p>
    <w:p w14:paraId="377B18E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NULL</w:t>
      </w:r>
    </w:p>
    <w:p w14:paraId="0878189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MERCHANT_TYPE,</w:t>
      </w:r>
    </w:p>
    <w:p w14:paraId="02530556" w14:textId="77777777" w:rsidR="0029538F" w:rsidRPr="0029538F" w:rsidRDefault="0029538F" w:rsidP="0029538F"/>
    <w:p w14:paraId="4600707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BC_NP_SUM &amp; BC_CL_ADJ */</w:t>
      </w:r>
    </w:p>
    <w:p w14:paraId="19E8206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</w:t>
      </w:r>
    </w:p>
    <w:p w14:paraId="792F508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CASE</w:t>
      </w:r>
    </w:p>
    <w:p w14:paraId="2732223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WHEN A.ISSUER_RP = 600005 AND A.MERCHANT_TYPE = 6011 THEN A.FEE_IRF_ISS</w:t>
      </w:r>
    </w:p>
    <w:p w14:paraId="49576E8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WHEN A.ISSUER_RP = 600005 AND A.MERCHANT_TYPE = 6012 THEN A.FEE_IRF_ISS</w:t>
      </w:r>
    </w:p>
    <w:p w14:paraId="3A37DCA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WHEN A.ISSUER_RP = 600006 AND A.MERCHANT_TYPE = 6012 THEN A.FEE_IRF_ISS</w:t>
      </w:r>
    </w:p>
    <w:p w14:paraId="0C18C19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WHEN A.ISSUER_RP = 600007 THEN A.FEE_IRF_ISS</w:t>
      </w:r>
    </w:p>
    <w:p w14:paraId="2CC6BBC8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    ELSE 0</w:t>
      </w:r>
    </w:p>
    <w:p w14:paraId="5F1EB4E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END</w:t>
      </w:r>
    </w:p>
    <w:p w14:paraId="380F0C8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) AS BC_NP_SUM,</w:t>
      </w:r>
    </w:p>
    <w:p w14:paraId="3460BEF5" w14:textId="77777777" w:rsidR="0029538F" w:rsidRPr="0029538F" w:rsidRDefault="0029538F" w:rsidP="0029538F"/>
    <w:p w14:paraId="7E8A990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SUM(CASE WHEN A.ISSUER_RP IN (600005,600007) THEN A.FEE_IRF_ISS ELSE 0 END) AS BC_CL_ADJ,</w:t>
      </w:r>
    </w:p>
    <w:p w14:paraId="261D0A64" w14:textId="77777777" w:rsidR="0029538F" w:rsidRPr="0029538F" w:rsidRDefault="0029538F" w:rsidP="0029538F"/>
    <w:p w14:paraId="4324735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'A-BY_ROLE' AS STEP,</w:t>
      </w:r>
    </w:p>
    <w:p w14:paraId="686AE391" w14:textId="77777777" w:rsidR="0029538F" w:rsidRPr="0029538F" w:rsidRDefault="0029538F" w:rsidP="0029538F"/>
    <w:p w14:paraId="67A92CA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FEE_TYPE */</w:t>
      </w:r>
    </w:p>
    <w:p w14:paraId="60221F7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181DDF3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= 130001 THEN 'COVID_FEE'</w:t>
      </w:r>
    </w:p>
    <w:p w14:paraId="4D080EC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= 130012 THEN 'QR_IBFT_FEE'</w:t>
      </w:r>
    </w:p>
    <w:p w14:paraId="492CAA8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= 130001 THEN 'COVID_FEE'</w:t>
      </w:r>
    </w:p>
    <w:p w14:paraId="519812D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= 971100 THEN 'QR_IBFT_FEE'</w:t>
      </w:r>
    </w:p>
    <w:p w14:paraId="52182C68" w14:textId="77777777" w:rsidR="0029538F" w:rsidRPr="0029538F" w:rsidRDefault="0029538F" w:rsidP="0029538F"/>
    <w:p w14:paraId="046C6B4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IN (130002,130003) THEN 'AMOUNT_1000K'</w:t>
      </w:r>
    </w:p>
    <w:p w14:paraId="4E5B251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IN (130004,130008) THEN 'TIER_LEVEL_1'</w:t>
      </w:r>
    </w:p>
    <w:p w14:paraId="19AA5E4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IN (130005,130009) THEN 'TIER_LEVEL_2'</w:t>
      </w:r>
    </w:p>
    <w:p w14:paraId="37EEFCB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IN (130006,130010) THEN 'TIER_LEVEL_3'</w:t>
      </w:r>
    </w:p>
    <w:p w14:paraId="6660EFA9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A.PCODE2 = 950000 AND A.ISSUER_FE IN (130007,130011) THEN 'TIER_LEVEL_4'</w:t>
      </w:r>
    </w:p>
    <w:p w14:paraId="2FD70CA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IN (130013,130014) THEN 'TIER_LEVEL_5'</w:t>
      </w:r>
    </w:p>
    <w:p w14:paraId="680DFA0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IN (130015,130018) THEN 'TIER_LEVEL_6'</w:t>
      </w:r>
    </w:p>
    <w:p w14:paraId="7B3CB1D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IN (130016,130019) THEN 'TIER_LEVEL_7'</w:t>
      </w:r>
    </w:p>
    <w:p w14:paraId="627F1E6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IN (130017,130020) THEN 'TIER_LEVEL_8'</w:t>
      </w:r>
    </w:p>
    <w:p w14:paraId="41BF4B16" w14:textId="77777777" w:rsidR="0029538F" w:rsidRPr="0029538F" w:rsidRDefault="0029538F" w:rsidP="0029538F"/>
    <w:p w14:paraId="62B05EC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= 130001 THEN 'COVID_FEE'</w:t>
      </w:r>
    </w:p>
    <w:p w14:paraId="23303B8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IN (130002,130003) THEN 'AMOUNT_1000K'</w:t>
      </w:r>
    </w:p>
    <w:p w14:paraId="0C6877F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IN (130004,130008) THEN 'TIER_LEVEL_1'</w:t>
      </w:r>
    </w:p>
    <w:p w14:paraId="1ECF3B5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IN (130005,130009) THEN 'TIER_LEVEL_2'</w:t>
      </w:r>
    </w:p>
    <w:p w14:paraId="0F242EB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IN (130006,130010) THEN 'TIER_LEVEL_3'</w:t>
      </w:r>
    </w:p>
    <w:p w14:paraId="7A208EC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IN (130007,130011) THEN 'TIER_LEVEL_4'</w:t>
      </w:r>
    </w:p>
    <w:p w14:paraId="4E12248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IN (130013,130014) THEN 'TIER_LEVEL_5'</w:t>
      </w:r>
    </w:p>
    <w:p w14:paraId="2910771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IN (130015,130018) THEN 'TIER_LEVEL_6'</w:t>
      </w:r>
    </w:p>
    <w:p w14:paraId="77B630C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IN (130016,130019) THEN 'TIER_LEVEL_7'</w:t>
      </w:r>
    </w:p>
    <w:p w14:paraId="2379562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IN (130017,130020) THEN 'TIER_LEVEL_8'</w:t>
      </w:r>
    </w:p>
    <w:p w14:paraId="00EBABC8" w14:textId="77777777" w:rsidR="0029538F" w:rsidRPr="0029538F" w:rsidRDefault="0029538F" w:rsidP="0029538F"/>
    <w:p w14:paraId="6C29CA4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IN (130004,130008) THEN 'TIER_LEVEL_1'</w:t>
      </w:r>
    </w:p>
    <w:p w14:paraId="1A430A7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IN (130005,130009) THEN 'TIER_LEVEL_2'</w:t>
      </w:r>
    </w:p>
    <w:p w14:paraId="18F4A36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IN (130006,130010) THEN 'TIER_LEVEL_3'</w:t>
      </w:r>
    </w:p>
    <w:p w14:paraId="7C2CDCF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IN (130007,130011) THEN 'TIER_LEVEL_4'</w:t>
      </w:r>
    </w:p>
    <w:p w14:paraId="6026AF7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IN (130013,130014) THEN 'TIER_LEVEL_5'</w:t>
      </w:r>
    </w:p>
    <w:p w14:paraId="4725AB0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IN (130015,130018) THEN 'TIER_LEVEL_6'</w:t>
      </w:r>
    </w:p>
    <w:p w14:paraId="0B1E82E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IN (130016,130019) THEN 'TIER_LEVEL_7'</w:t>
      </w:r>
    </w:p>
    <w:p w14:paraId="2C91D36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IN (130017,130020) THEN 'TIER_LEVEL_8'</w:t>
      </w:r>
    </w:p>
    <w:p w14:paraId="7168FD2C" w14:textId="77777777" w:rsidR="0029538F" w:rsidRPr="0029538F" w:rsidRDefault="0029538F" w:rsidP="0029538F"/>
    <w:p w14:paraId="63C5757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(910000,930000,950000) AND A.ISSUER_FE = 980471 THEN 'ACH_FEE'</w:t>
      </w:r>
    </w:p>
    <w:p w14:paraId="2939745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= 980478 THEN 'IBFT20_FEE'</w:t>
      </w:r>
    </w:p>
    <w:p w14:paraId="1C31C47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'GDDC_CU'</w:t>
      </w:r>
    </w:p>
    <w:p w14:paraId="3C4BCBC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FEE_TYPE,</w:t>
      </w:r>
    </w:p>
    <w:p w14:paraId="42D62986" w14:textId="77777777" w:rsidR="0029538F" w:rsidRPr="0029538F" w:rsidRDefault="0029538F" w:rsidP="0029538F"/>
    <w:p w14:paraId="2D03E06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PART_FE */</w:t>
      </w:r>
    </w:p>
    <w:p w14:paraId="08C4D0B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0188F67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A.MSGTYPE = 430 AND A.RESPCODE = 114 THEN 1</w:t>
      </w:r>
    </w:p>
    <w:p w14:paraId="7E652812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A.MSGTYPE = 210 AND A.RESPCODE IN (112,114) AND A.IS_PART_REV = 430 THEN 1</w:t>
      </w:r>
    </w:p>
    <w:p w14:paraId="09BF34C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0</w:t>
      </w:r>
    </w:p>
    <w:p w14:paraId="075772A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PART_FE,</w:t>
      </w:r>
    </w:p>
    <w:p w14:paraId="40D666C1" w14:textId="77777777" w:rsidR="0029538F" w:rsidRPr="0029538F" w:rsidRDefault="0029538F" w:rsidP="0029538F"/>
    <w:p w14:paraId="7C30DE2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LIQUIDITY: có trong 3 join hay không */</w:t>
      </w:r>
    </w:p>
    <w:p w14:paraId="79C6F7B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611A5CB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MAX(b.bank_id) IS NULL AND MAX(c.bank_id) IS NULL AND MAX(d.bank_id) IS NULL THEN 'Y'</w:t>
      </w:r>
    </w:p>
    <w:p w14:paraId="4B645AC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'N'</w:t>
      </w:r>
    </w:p>
    <w:p w14:paraId="63FAA2B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LIQUIDITY</w:t>
      </w:r>
    </w:p>
    <w:p w14:paraId="2141F378" w14:textId="77777777" w:rsidR="0029538F" w:rsidRPr="0029538F" w:rsidRDefault="0029538F" w:rsidP="0029538F"/>
    <w:p w14:paraId="7A260F0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FROM SHCLOG_SETT_IBFT_ADJUST A</w:t>
      </w:r>
    </w:p>
    <w:p w14:paraId="211B172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LEFT JOIN GET_LIQUIDITY_BANK b ON A.ISSUER_RP   = b.bank_id</w:t>
      </w:r>
    </w:p>
    <w:p w14:paraId="2753C8A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LEFT JOIN GET_LIQUIDITY_BANK c ON A.ACQUIRER_RP = c.bank_id</w:t>
      </w:r>
    </w:p>
    <w:p w14:paraId="54464D5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LEFT JOIN GET_LIQUIDITY_BANK d ON A.BB_BIN      = d.bank_id</w:t>
      </w:r>
    </w:p>
    <w:p w14:paraId="2812012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WHERE</w:t>
      </w:r>
    </w:p>
    <w:p w14:paraId="55C353B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(</w:t>
      </w:r>
    </w:p>
    <w:p w14:paraId="416F7AC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(A.RESPCODE = 0 AND A.ISREV = 0)</w:t>
      </w:r>
    </w:p>
    <w:p w14:paraId="6CC71D2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OR A.RESPCODE IN (110,112,113,114,115)</w:t>
      </w:r>
    </w:p>
    <w:p w14:paraId="2DB7609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)</w:t>
      </w:r>
    </w:p>
    <w:p w14:paraId="6F00D2C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AND A.FEE_NOTE IS NOT NULL</w:t>
      </w:r>
    </w:p>
    <w:p w14:paraId="0DA2DAF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AND (</w:t>
      </w:r>
    </w:p>
    <w:p w14:paraId="3BB5D6F8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(A.PCODE2 IS NULL    AND A.PCODE IN ('00','01','30','35','40','41','42','43','48','94','03','20'))</w:t>
      </w:r>
    </w:p>
    <w:p w14:paraId="4A04C14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OR</w:t>
      </w:r>
    </w:p>
    <w:p w14:paraId="3376E0A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(A.PCODE2 IS NOT NULL AND A.PCODE IN ('00','01','30','35','40','41','42','43','48','94','91','03','20'))</w:t>
      </w:r>
    </w:p>
    <w:p w14:paraId="72958B8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)</w:t>
      </w:r>
    </w:p>
    <w:p w14:paraId="6E15EB7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GROUP BY</w:t>
      </w:r>
    </w:p>
    <w:p w14:paraId="59F6399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A.MSGTYPE_DETAIL,</w:t>
      </w:r>
    </w:p>
    <w:p w14:paraId="560B890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 WHEN A.ISSUER_RP = 970426 AND SUBSTRING(TRIM(A.PAN),1,8) = '97046416' THEN 970464 ELSE NULL END,</w:t>
      </w:r>
    </w:p>
    <w:p w14:paraId="1395B0F6" w14:textId="77777777" w:rsidR="0029538F" w:rsidRPr="0029538F" w:rsidRDefault="0029538F" w:rsidP="0029538F"/>
    <w:p w14:paraId="70B27CC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0A6A772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A.RESPCODE = 0 AND A.SETTLEMENT_DATE &lt; :sett_from THEN :sett_from</w:t>
      </w:r>
    </w:p>
    <w:p w14:paraId="3168D85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A.RESPCODE = 0 AND A.SETTLEMENT_DATE &gt; :sett_to   THEN :sett_to</w:t>
      </w:r>
    </w:p>
    <w:p w14:paraId="1E4194D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A.RESPCODE = 0 AND A.SETTLEMENT_DATE BETWEEN :sett_from AND :sett_to THEN A.SETTLEMENT_DATE</w:t>
      </w:r>
    </w:p>
    <w:p w14:paraId="54F8F91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NULL</w:t>
      </w:r>
    </w:p>
    <w:p w14:paraId="6E79C00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4FC894FF" w14:textId="77777777" w:rsidR="0029538F" w:rsidRPr="0029538F" w:rsidRDefault="0029538F" w:rsidP="0029538F"/>
    <w:p w14:paraId="5D08ED5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3A86730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A.RESPCODE = 0 THEN NULL</w:t>
      </w:r>
    </w:p>
    <w:p w14:paraId="52F8C65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CASE</w:t>
      </w:r>
    </w:p>
    <w:p w14:paraId="2CDEB54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WHEN DATE(A.EDIT_DATE) &lt; :sett_from THEN :sett_from</w:t>
      </w:r>
    </w:p>
    <w:p w14:paraId="76DE2AC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ELSE DATE(A.EDIT_DATE)</w:t>
      </w:r>
    </w:p>
    <w:p w14:paraId="441D06E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END</w:t>
      </w:r>
    </w:p>
    <w:p w14:paraId="289E1B97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END,</w:t>
      </w:r>
    </w:p>
    <w:p w14:paraId="549543A0" w14:textId="77777777" w:rsidR="0029538F" w:rsidRPr="0029538F" w:rsidRDefault="0029538F" w:rsidP="0029538F"/>
    <w:p w14:paraId="7D502DC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07FA527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A.ACQ_CURRENCY_CODE = 840 THEN 840</w:t>
      </w:r>
    </w:p>
    <w:p w14:paraId="293B5BA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A.ACQ_CURRENCY_CODE = 418 THEN 418</w:t>
      </w:r>
    </w:p>
    <w:p w14:paraId="6537F22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704</w:t>
      </w:r>
    </w:p>
    <w:p w14:paraId="2E50BB6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6A310E1D" w14:textId="77777777" w:rsidR="0029538F" w:rsidRPr="0029538F" w:rsidRDefault="0029538F" w:rsidP="0029538F"/>
    <w:p w14:paraId="76F7703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A.RESPCODE,</w:t>
      </w:r>
    </w:p>
    <w:p w14:paraId="0D9997C0" w14:textId="77777777" w:rsidR="0029538F" w:rsidRPr="0029538F" w:rsidRDefault="0029538F" w:rsidP="0029538F"/>
    <w:p w14:paraId="585F4E3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GROUP BY cho GROUP_TRAN */</w:t>
      </w:r>
    </w:p>
    <w:p w14:paraId="5B49111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1D21692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890000 THEN 'QRPAY'</w:t>
      </w:r>
    </w:p>
    <w:p w14:paraId="25CC208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720000 THEN 'E-Wallet'</w:t>
      </w:r>
    </w:p>
    <w:p w14:paraId="23081A8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730000 THEN 'EFT'</w:t>
      </w:r>
    </w:p>
    <w:p w14:paraId="08EE9E3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 IN ('43') AND A.PCODE2 IS NULL THEN 'CBFT'</w:t>
      </w:r>
    </w:p>
    <w:p w14:paraId="4537558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THEN 'IBFT'</w:t>
      </w:r>
    </w:p>
    <w:p w14:paraId="76D9F25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IFNULL(A.FROM_SYS,'IST') = 'IST|IBT' AND A.TRAN_CASE IN ('C3|72','72|C3') THEN 'IBFT'</w:t>
      </w:r>
    </w:p>
    <w:p w14:paraId="2231DD1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IFNULL(A.FROM_SYS,'IST') IN ('IST','IBT') AND A.PCODE IN ('41','42','48','91') THEN 'IBFT'</w:t>
      </w:r>
    </w:p>
    <w:p w14:paraId="6DFAFF0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(810000,820000,830000,860000,870000) THEN 'UTMQT'</w:t>
      </w:r>
    </w:p>
    <w:p w14:paraId="5116F40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'Non IBFT'</w:t>
      </w:r>
    </w:p>
    <w:p w14:paraId="789BAE6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077E1EFA" w14:textId="77777777" w:rsidR="0029538F" w:rsidRPr="0029538F" w:rsidRDefault="0029538F" w:rsidP="0029538F"/>
    <w:p w14:paraId="0C771EFC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/* GROUP BY cho PCODE out */</w:t>
      </w:r>
    </w:p>
    <w:p w14:paraId="50EC6BE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18F5871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A.ISSUER_RP = 602907</w:t>
      </w:r>
    </w:p>
    <w:p w14:paraId="1E4D54D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THEN IFNULL(A.PCODE_ORIG, SUBSTRING(LPAD(CAST(A.PCODE AS CHAR),2,'0'),1,2))</w:t>
      </w:r>
    </w:p>
    <w:p w14:paraId="17BC151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</w:t>
      </w:r>
    </w:p>
    <w:p w14:paraId="2581150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960000,970000,980000,990000,967500,977500,967600,977600,968400,978400,968500,978500,</w:t>
      </w:r>
    </w:p>
    <w:p w14:paraId="64107DF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987500,997500,987600,997600,988400,998400,988500,998500,967700,977700,987700,997700,</w:t>
      </w:r>
    </w:p>
    <w:p w14:paraId="67BC5C9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967800,977800,987800,997800,967900,977900,987900,997900,966100,976100,986100,996100,</w:t>
      </w:r>
    </w:p>
    <w:p w14:paraId="4038149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966200,976200,986200,996200</w:t>
      </w:r>
    </w:p>
    <w:p w14:paraId="427AF6F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)</w:t>
      </w:r>
    </w:p>
    <w:p w14:paraId="0261433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THEN CONCAT(A.PCODE, A.PCODE2)</w:t>
      </w:r>
    </w:p>
    <w:p w14:paraId="685C548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A.PCODE</w:t>
      </w:r>
    </w:p>
    <w:p w14:paraId="39234D5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1A5B8124" w14:textId="77777777" w:rsidR="0029538F" w:rsidRPr="0029538F" w:rsidRDefault="0029538F" w:rsidP="0029538F"/>
    <w:p w14:paraId="4375F6D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GROUP BY cho TRAN_TYPE */</w:t>
      </w:r>
    </w:p>
    <w:p w14:paraId="1F8AF81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315B378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(750000,967500,977500,987500,997500,760000,967600,977600,987600,997600,770000,967700,977700,987700,997700) THEN 'TRANSIT'</w:t>
      </w:r>
    </w:p>
    <w:p w14:paraId="136D4AD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890000 THEN 'QRC'</w:t>
      </w:r>
    </w:p>
    <w:p w14:paraId="62DC36E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720000 THEN 'CAOT'</w:t>
      </w:r>
    </w:p>
    <w:p w14:paraId="353302E0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A.PCODE2 = 730000 THEN 'EFTC'</w:t>
      </w:r>
    </w:p>
    <w:p w14:paraId="010225B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810000 THEN 'CA5'</w:t>
      </w:r>
    </w:p>
    <w:p w14:paraId="4A6E9FB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820000 THEN 'CA4'</w:t>
      </w:r>
    </w:p>
    <w:p w14:paraId="10F3454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830000 THEN 'CA2'</w:t>
      </w:r>
    </w:p>
    <w:p w14:paraId="5FB62A8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(840000,968400,978400,988400,998400) THEN 'SSP_ON'</w:t>
      </w:r>
    </w:p>
    <w:p w14:paraId="6A8B816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(850000,968500,978500,988500,998500) THEN 'SSP_OFF'</w:t>
      </w:r>
    </w:p>
    <w:p w14:paraId="04EFEA8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(780000,967800,977800,987800,997800) THEN 'BP_ON'</w:t>
      </w:r>
    </w:p>
    <w:p w14:paraId="03058AB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(790000,967900,979500,988500,997900) THEN 'BP_OFF'</w:t>
      </w:r>
    </w:p>
    <w:p w14:paraId="06A7A5D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(610000,966100,976100,986100,996100) THEN 'APPLEPAY_ON'</w:t>
      </w:r>
    </w:p>
    <w:p w14:paraId="6891D94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(620000,966200,976200,986200,996200) THEN 'APPLEPAY_OFF'</w:t>
      </w:r>
    </w:p>
    <w:p w14:paraId="3E49AE7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860000 THEN 'CA1'</w:t>
      </w:r>
    </w:p>
    <w:p w14:paraId="2BB7A7F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870000 THEN 'CA3'</w:t>
      </w:r>
    </w:p>
    <w:p w14:paraId="3FB344D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THEN 'QR_IBFT'</w:t>
      </w:r>
    </w:p>
    <w:p w14:paraId="5B648F9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THEN 'Mobile IBFT'</w:t>
      </w:r>
    </w:p>
    <w:p w14:paraId="3BE6A45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A.MERCHANT_TYPE = 6011 AND A.PCODE NOT IN ('41','42','48','91') AND (A.PCODE2 IS NULL OR IFNULL(A.FROM_SYS,'IST')='IST') THEN 'ATM'</w:t>
      </w:r>
    </w:p>
    <w:p w14:paraId="1A3BBF2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A.MERCHANT_TYPE = 6013 AND A.PCODE NOT IN ('41','42','48','91') AND (A.PCODE2 IS NULL OR IFNULL(A.FROM_SYS,'IST')='IST') THEN 'SMS'</w:t>
      </w:r>
    </w:p>
    <w:p w14:paraId="0121065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A.MERCHANT_TYPE = 6014 AND A.PCODE NOT IN ('41','42','48','91') AND (A.PCODE2 IS NULL OR IFNULL(A.FROM_SYS,'IST')='IST') THEN 'INT'</w:t>
      </w:r>
    </w:p>
    <w:p w14:paraId="6AFC58BE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A.MERCHANT_TYPE = 6015 AND A.PCODE NOT IN ('41','42','48','91') AND (A.PCODE2 IS NULL OR IFNULL(A.FROM_SYS,'IST')='IST') THEN 'MOB'</w:t>
      </w:r>
    </w:p>
    <w:p w14:paraId="6DE572D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IFNULL(A.FROM_SYS,'IST')='IST|IBT' AND A.TRAN_CASE IN ('C3|72','72|C3') THEN 'IBFT khác'</w:t>
      </w:r>
    </w:p>
    <w:p w14:paraId="1674D88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IFNULL(A.FROM_SYS,'IST') IN ('IST','IBT') AND A.PCODE IN ('41','48','42','91') THEN 'IBFT khác'</w:t>
      </w:r>
    </w:p>
    <w:p w14:paraId="1BA2EB0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'POS'</w:t>
      </w:r>
    </w:p>
    <w:p w14:paraId="541FA31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5CC1907C" w14:textId="77777777" w:rsidR="0029538F" w:rsidRPr="0029538F" w:rsidRDefault="0029538F" w:rsidP="0029538F"/>
    <w:p w14:paraId="08D0D60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BANK_ID */</w:t>
      </w:r>
    </w:p>
    <w:p w14:paraId="4EB0142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A.ISSUER_RP,</w:t>
      </w:r>
    </w:p>
    <w:p w14:paraId="5402D451" w14:textId="77777777" w:rsidR="0029538F" w:rsidRPr="0029538F" w:rsidRDefault="0029538F" w:rsidP="0029538F"/>
    <w:p w14:paraId="0B981CB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GROUP BY cho WITH_BANK (cùng logic với SELECT) */</w:t>
      </w:r>
    </w:p>
    <w:p w14:paraId="6591700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1784234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A.ACQUIRER_RP IN (220699,602907,605609,:bccard_id) THEN A.ACQUIRER_RP</w:t>
      </w:r>
    </w:p>
    <w:p w14:paraId="43490C2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(810000,820000,830000,860000,870000) THEN 999999</w:t>
      </w:r>
    </w:p>
    <w:p w14:paraId="64639C4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CASE</w:t>
      </w:r>
    </w:p>
    <w:p w14:paraId="5C6EB8B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WHEN NOT EXISTS (SELECT 1 FROM TGTT_CONFIG t WHERE t.TGTT_ID = A.ISSUER_RP)</w:t>
      </w:r>
    </w:p>
    <w:p w14:paraId="1EB1206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THEN A.ISSUER_RP</w:t>
      </w:r>
    </w:p>
    <w:p w14:paraId="0C357DD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ELSE 0</w:t>
      </w:r>
    </w:p>
    <w:p w14:paraId="7B297A3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END</w:t>
      </w:r>
    </w:p>
    <w:p w14:paraId="0141A8E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4EF89BF9" w14:textId="77777777" w:rsidR="0029538F" w:rsidRPr="0029538F" w:rsidRDefault="0029538F" w:rsidP="0029538F"/>
    <w:p w14:paraId="3284904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GROUP BY cho MERCHANT_TYPE out */</w:t>
      </w:r>
    </w:p>
    <w:p w14:paraId="22A0AE0B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CASE</w:t>
      </w:r>
    </w:p>
    <w:p w14:paraId="0941AE3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 IN ('41','42','48','91') THEN A.MERCHANT_TYPE</w:t>
      </w:r>
    </w:p>
    <w:p w14:paraId="37C4719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</w:t>
      </w:r>
    </w:p>
    <w:p w14:paraId="06471F0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960000,970000,980000,990000,967500,977500,967600,977600,968400,978400,968500,978500,</w:t>
      </w:r>
    </w:p>
    <w:p w14:paraId="717F041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987500,997500,987600,997600,988400,998400,988500,998500,967800,977800,987800,997800,</w:t>
      </w:r>
    </w:p>
    <w:p w14:paraId="30CD0CC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967900,977900,987900,997900,966100,976100,986100,996100,966200,976200,986200,996200</w:t>
      </w:r>
    </w:p>
    <w:p w14:paraId="456FCBB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) THEN A.MERCHANT_TYPE_ORIG</w:t>
      </w:r>
    </w:p>
    <w:p w14:paraId="6CE7FA4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 = 0 AND A.MERCHANT_TYPE_ORIG IN (4111,4131,5172,9211,9222,9223,9311,9399,8398,7523,7524,5541,5542)</w:t>
      </w:r>
    </w:p>
    <w:p w14:paraId="1A78A5B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THEN A.MERCHANT_TYPE_ORIG</w:t>
      </w:r>
    </w:p>
    <w:p w14:paraId="217970E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NULL</w:t>
      </w:r>
    </w:p>
    <w:p w14:paraId="4AED6CE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117837C9" w14:textId="77777777" w:rsidR="0029538F" w:rsidRPr="0029538F" w:rsidRDefault="0029538F" w:rsidP="0029538F"/>
    <w:p w14:paraId="4C00C74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GROUP BY cho FEE_TYPE (giống SELECT) */</w:t>
      </w:r>
    </w:p>
    <w:p w14:paraId="54E9BD8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261953A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= 130001 THEN 'COVID_FEE'</w:t>
      </w:r>
    </w:p>
    <w:p w14:paraId="34AB764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= 130012 THEN 'QR_IBFT_FEE'</w:t>
      </w:r>
    </w:p>
    <w:p w14:paraId="30E458C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= 130001 THEN 'COVID_FEE'</w:t>
      </w:r>
    </w:p>
    <w:p w14:paraId="432DC65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= 971100 THEN 'QR_IBFT_FEE'</w:t>
      </w:r>
    </w:p>
    <w:p w14:paraId="4E1EFCD4" w14:textId="77777777" w:rsidR="0029538F" w:rsidRPr="0029538F" w:rsidRDefault="0029538F" w:rsidP="0029538F"/>
    <w:p w14:paraId="15D6293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IN (130002,130003) THEN 'AMOUNT_1000K'</w:t>
      </w:r>
    </w:p>
    <w:p w14:paraId="53F7A81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IN (130004,130008) THEN 'TIER_LEVEL_1'</w:t>
      </w:r>
    </w:p>
    <w:p w14:paraId="5EF7C83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IN (130005,130009) THEN 'TIER_LEVEL_2'</w:t>
      </w:r>
    </w:p>
    <w:p w14:paraId="62C9456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IN (130006,130010) THEN 'TIER_LEVEL_3'</w:t>
      </w:r>
    </w:p>
    <w:p w14:paraId="5E78E65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IN (130007,130011) THEN 'TIER_LEVEL_4'</w:t>
      </w:r>
    </w:p>
    <w:p w14:paraId="5F2AB5C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IN (130013,130014) THEN 'TIER_LEVEL_5'</w:t>
      </w:r>
    </w:p>
    <w:p w14:paraId="048DA43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IN (130015,130018) THEN 'TIER_LEVEL_6'</w:t>
      </w:r>
    </w:p>
    <w:p w14:paraId="48E26A1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IN (130016,130019) THEN 'TIER_LEVEL_7'</w:t>
      </w:r>
    </w:p>
    <w:p w14:paraId="310BC09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950000 AND A.ISSUER_FE IN (130017,130020) THEN 'TIER_LEVEL_8'</w:t>
      </w:r>
    </w:p>
    <w:p w14:paraId="2AE8B727" w14:textId="77777777" w:rsidR="0029538F" w:rsidRPr="0029538F" w:rsidRDefault="0029538F" w:rsidP="0029538F"/>
    <w:p w14:paraId="3CC7198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= 130001 THEN 'COVID_FEE'</w:t>
      </w:r>
    </w:p>
    <w:p w14:paraId="3D2B190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IN (130002,130003) THEN 'AMOUNT_1000K'</w:t>
      </w:r>
    </w:p>
    <w:p w14:paraId="396BD1D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IN (130004,130008) THEN 'TIER_LEVEL_1'</w:t>
      </w:r>
    </w:p>
    <w:p w14:paraId="785F37E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IN (130005,130009) THEN 'TIER_LEVEL_2'</w:t>
      </w:r>
    </w:p>
    <w:p w14:paraId="77F11F6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IN (130006,130010) THEN 'TIER_LEVEL_3'</w:t>
      </w:r>
    </w:p>
    <w:p w14:paraId="784E2441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A.PCODE2 = 910000 AND A.ISSUER_FE IN (130007,130011) THEN 'TIER_LEVEL_4'</w:t>
      </w:r>
    </w:p>
    <w:p w14:paraId="68D1C53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IN (130013,130014) THEN 'TIER_LEVEL_5'</w:t>
      </w:r>
    </w:p>
    <w:p w14:paraId="5288266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IN (130015,130018) THEN 'TIER_LEVEL_6'</w:t>
      </w:r>
    </w:p>
    <w:p w14:paraId="4C35F93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IN (130016,130019) THEN 'TIER_LEVEL_7'</w:t>
      </w:r>
    </w:p>
    <w:p w14:paraId="4DA6648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910000 AND A.ISSUER_FE IN (130017,130020) THEN 'TIER_LEVEL_8'</w:t>
      </w:r>
    </w:p>
    <w:p w14:paraId="036AAB8B" w14:textId="77777777" w:rsidR="0029538F" w:rsidRPr="0029538F" w:rsidRDefault="0029538F" w:rsidP="0029538F"/>
    <w:p w14:paraId="2E439E9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IN (130004,130008) THEN 'TIER_LEVEL_1'</w:t>
      </w:r>
    </w:p>
    <w:p w14:paraId="73277E9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IN (130005,130009) THEN 'TIER_LEVEL_2'</w:t>
      </w:r>
    </w:p>
    <w:p w14:paraId="4D31279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IN (130006,130010) THEN 'TIER_LEVEL_3'</w:t>
      </w:r>
    </w:p>
    <w:p w14:paraId="71C9EFD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IN (130007,130011) THEN 'TIER_LEVEL_4'</w:t>
      </w:r>
    </w:p>
    <w:p w14:paraId="6B02758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IN (130013,130014) THEN 'TIER_LEVEL_5'</w:t>
      </w:r>
    </w:p>
    <w:p w14:paraId="586389E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IN (130015,130018) THEN 'TIER_LEVEL_6'</w:t>
      </w:r>
    </w:p>
    <w:p w14:paraId="7DADE58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IN (130016,130019) THEN 'TIER_LEVEL_7'</w:t>
      </w:r>
    </w:p>
    <w:p w14:paraId="134BC6B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= 930000 AND A.ISSUER_FE IN (130017,130020) THEN 'TIER_LEVEL_8'</w:t>
      </w:r>
    </w:p>
    <w:p w14:paraId="5D12029C" w14:textId="77777777" w:rsidR="0029538F" w:rsidRPr="0029538F" w:rsidRDefault="0029538F" w:rsidP="0029538F"/>
    <w:p w14:paraId="16FB0F1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A.PCODE2 IN (910000,930000,950000) AND A.ISSUER_FE = 980471 THEN 'ACH_FEE'</w:t>
      </w:r>
    </w:p>
    <w:p w14:paraId="387F895A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A.PCODE2 = 910000 AND A.ISSUER_FE = 980478 THEN 'IBFT20_FEE'</w:t>
      </w:r>
    </w:p>
    <w:p w14:paraId="0FC515E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'GDDC_CU'</w:t>
      </w:r>
    </w:p>
    <w:p w14:paraId="16E6922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26814AA4" w14:textId="77777777" w:rsidR="0029538F" w:rsidRPr="0029538F" w:rsidRDefault="0029538F" w:rsidP="0029538F"/>
    <w:p w14:paraId="49194E1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GROUP BY cho PART_FE */</w:t>
      </w:r>
    </w:p>
    <w:p w14:paraId="6AD4CFD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013774D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A.MSGTYPE = 430 AND A.RESPCODE = 114 THEN 1</w:t>
      </w:r>
    </w:p>
    <w:p w14:paraId="478ABD1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A.MSGTYPE = 210 AND A.RESPCODE IN (112,114) AND A.IS_PART_REV = 430 THEN 1</w:t>
      </w:r>
    </w:p>
    <w:p w14:paraId="3085ED4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0</w:t>
      </w:r>
    </w:p>
    <w:p w14:paraId="1CECD01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</w:t>
      </w:r>
    </w:p>
    <w:p w14:paraId="43F8535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;</w:t>
      </w:r>
    </w:p>
    <w:p w14:paraId="0B953459" w14:textId="2A4968D2" w:rsidR="00657E7A" w:rsidRDefault="00657E7A"/>
    <w:p w14:paraId="7605EB68" w14:textId="77777777" w:rsidR="00657E7A" w:rsidRDefault="00000000">
      <w:r>
        <w:rPr>
          <w:b/>
        </w:rPr>
        <w:t>Step 10 – Câu lệnh</w:t>
      </w:r>
    </w:p>
    <w:p w14:paraId="0B960B9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/* STEP 10: ACQ-ISS (TiDB/MySQL) */</w:t>
      </w:r>
    </w:p>
    <w:p w14:paraId="1647A2C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INSERT INTO TCKT_NAPAS_IBFT(</w:t>
      </w:r>
    </w:p>
    <w:p w14:paraId="553BAC7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MSGTYPE_DETAIL, SETT_DATE, EDIT_DATE, SETTLEMENT_CURRENCY, RESPCODE,</w:t>
      </w:r>
    </w:p>
    <w:p w14:paraId="6D542FB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GROUP_TRAN, PCODE, TRAN_TYPE, SERVICE_CODE, GROUP_ROLE, BANK_ID, WITH_BANK,</w:t>
      </w:r>
    </w:p>
    <w:p w14:paraId="51B75B3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DB_TOTAL_TRAN, DB_AMOUNT, DB_IR_FEE, DB_SV_FEE, DB_TOTAL_FEE, DB_TOTAL_MONEY,</w:t>
      </w:r>
    </w:p>
    <w:p w14:paraId="02324D3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CD_TOTAL_TRAN, CD_AMOUNT, CD_IR_FEE, CD_SV_FEE, CD_TOTAL_MONEY,</w:t>
      </w:r>
    </w:p>
    <w:p w14:paraId="5EC98F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NAPAS_FEE, ADJ_FEE, NP_ADJ_FEE, MERCHANT_TYPE, BC_NP_ADJ, BC_NP_SUM,</w:t>
      </w:r>
    </w:p>
    <w:p w14:paraId="7593DF4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STEP, FEE_TYPE, PART_FE, LIQUIDITY</w:t>
      </w:r>
    </w:p>
    <w:p w14:paraId="44E957D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)</w:t>
      </w:r>
    </w:p>
    <w:p w14:paraId="46DCDEF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SELECT</w:t>
      </w:r>
    </w:p>
    <w:p w14:paraId="2262016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A.MSGTYPE_DETAIL,</w:t>
      </w:r>
    </w:p>
    <w:p w14:paraId="24DD4A5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87A286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SETT_DATE */</w:t>
      </w:r>
    </w:p>
    <w:p w14:paraId="616DAD3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479C26F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A.RESPCODE = 0 AND A.SETTLEMENT_DATE &lt; :sett_from THEN :sett_from</w:t>
      </w:r>
    </w:p>
    <w:p w14:paraId="4C8F02A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A.RESPCODE = 0 AND A.SETTLEMENT_DATE &gt; :sett_to   THEN :sett_to</w:t>
      </w:r>
    </w:p>
    <w:p w14:paraId="2566B53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A.RESPCODE = 0 AND A.SETTLEMENT_DATE BETWEEN :sett_from AND :sett_to THEN A.SETTLEMENT_DATE</w:t>
      </w:r>
    </w:p>
    <w:p w14:paraId="7042B6F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NULL</w:t>
      </w:r>
    </w:p>
    <w:p w14:paraId="4A717C6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SETT_DATE,</w:t>
      </w:r>
    </w:p>
    <w:p w14:paraId="7EBEDD5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B3DABC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EDIT_DATE */</w:t>
      </w:r>
    </w:p>
    <w:p w14:paraId="07F4614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454525E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A.RESPCODE = 0 THEN NULL</w:t>
      </w:r>
    </w:p>
    <w:p w14:paraId="08CCF15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CASE</w:t>
      </w:r>
    </w:p>
    <w:p w14:paraId="3953038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WHEN DATE(A.EDIT_DATE) &lt; :sett_from THEN :sett_from</w:t>
      </w:r>
    </w:p>
    <w:p w14:paraId="40BA132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ELSE DATE(A.EDIT_DATE)</w:t>
      </w:r>
    </w:p>
    <w:p w14:paraId="3D7C935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END</w:t>
      </w:r>
    </w:p>
    <w:p w14:paraId="6F2DF70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EDIT_DATE,</w:t>
      </w:r>
    </w:p>
    <w:p w14:paraId="5169BF3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0DAC4A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SETTLEMENT_CURRENCY */</w:t>
      </w:r>
    </w:p>
    <w:p w14:paraId="43B722A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3B9D87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A.ACQ_CURRENCY_CODE = 840 THEN 840</w:t>
      </w:r>
    </w:p>
    <w:p w14:paraId="6BB1CE4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A.ACQ_CURRENCY_CODE = 418 THEN 418</w:t>
      </w:r>
    </w:p>
    <w:p w14:paraId="1F43687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704</w:t>
      </w:r>
    </w:p>
    <w:p w14:paraId="780B5BA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SETTLEMENT_CURRENCY,</w:t>
      </w:r>
    </w:p>
    <w:p w14:paraId="66C7AE8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57FF00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A.RESPCODE,</w:t>
      </w:r>
    </w:p>
    <w:p w14:paraId="6827F4B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FE4D95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GROUP_TRAN */</w:t>
      </w:r>
    </w:p>
    <w:p w14:paraId="6972C0E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725F907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890000 THEN 'QRPAY'</w:t>
      </w:r>
    </w:p>
    <w:p w14:paraId="5736460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720000 THEN 'E-Wallet'</w:t>
      </w:r>
    </w:p>
    <w:p w14:paraId="58294CE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730000 THEN 'EFT'</w:t>
      </w:r>
    </w:p>
    <w:p w14:paraId="4377923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 IN ('43') AND A.PCODE2 IS NULL THEN 'CBFT'</w:t>
      </w:r>
    </w:p>
    <w:p w14:paraId="5D30CA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THEN 'IBFT'</w:t>
      </w:r>
    </w:p>
    <w:p w14:paraId="33DF1D3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IFNULL(A.FROM_SYS,'IST') = 'IST|IBT' AND A.TRAN_CASE IN ('C3|72','72|C3') THEN 'IBFT'</w:t>
      </w:r>
    </w:p>
    <w:p w14:paraId="11717FC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IFNULL(A.FROM_SYS,'IST') IN ('IST','IBT') AND A.PCODE IN ('41','48','42','91') THEN 'IBFT'</w:t>
      </w:r>
    </w:p>
    <w:p w14:paraId="4A40E91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(810000,820000,830000,860000,870000) THEN 'UTMQT'</w:t>
      </w:r>
    </w:p>
    <w:p w14:paraId="373AD65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'Non IBFT'</w:t>
      </w:r>
    </w:p>
    <w:p w14:paraId="673ECB2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GROUP_TRAN,</w:t>
      </w:r>
    </w:p>
    <w:p w14:paraId="6F03C24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E40D8F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PCODE out */</w:t>
      </w:r>
    </w:p>
    <w:p w14:paraId="18D1289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2B0E279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A.ISSUER_RP = 602907</w:t>
      </w:r>
    </w:p>
    <w:p w14:paraId="5912327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THEN IFNULL(A.PCODE_ORIG, SUBSTRING(LPAD(CAST(A.PCODE AS CHAR),2,'0'),1,2))</w:t>
      </w:r>
    </w:p>
    <w:p w14:paraId="2A279C5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</w:t>
      </w:r>
    </w:p>
    <w:p w14:paraId="4CA548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960000,970000,980000,990000,967500,977500,967600,977600,968400,978400,968500,978500,</w:t>
      </w:r>
    </w:p>
    <w:p w14:paraId="7BCF351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987500,997500,987600,997600,988400,998400,988500,998500,967700,977700,987700,997700,</w:t>
      </w:r>
    </w:p>
    <w:p w14:paraId="5733F95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967800,977800,987800,997800,967900,977900,987900,997900,966100,976100,986100,996100,</w:t>
      </w:r>
    </w:p>
    <w:p w14:paraId="7FF2282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966200,976200,986200,996200</w:t>
      </w:r>
    </w:p>
    <w:p w14:paraId="07FAF89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)</w:t>
      </w:r>
    </w:p>
    <w:p w14:paraId="421FC17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THEN CONCAT(A.PCODE, A.PCODE2)</w:t>
      </w:r>
    </w:p>
    <w:p w14:paraId="574D37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A.PCODE</w:t>
      </w:r>
    </w:p>
    <w:p w14:paraId="485C406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PCODE,</w:t>
      </w:r>
    </w:p>
    <w:p w14:paraId="161FA79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76DA64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TRAN_TYPE */</w:t>
      </w:r>
    </w:p>
    <w:p w14:paraId="2490916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9275C0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(750000,967500,977500,987500,997500,760000,967600,977600,987600,997600,770000,967700,977700,987700,997700) THEN 'TRANSIT'</w:t>
      </w:r>
    </w:p>
    <w:p w14:paraId="5601A40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890000 THEN 'QRC'</w:t>
      </w:r>
    </w:p>
    <w:p w14:paraId="17FE583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720000 THEN 'CAOT'</w:t>
      </w:r>
    </w:p>
    <w:p w14:paraId="138B0E4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730000 THEN 'EFTC'</w:t>
      </w:r>
    </w:p>
    <w:p w14:paraId="58AE5FA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810000 THEN 'CA5'</w:t>
      </w:r>
    </w:p>
    <w:p w14:paraId="3499530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820000 THEN 'CA4'</w:t>
      </w:r>
    </w:p>
    <w:p w14:paraId="7914067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830000 THEN 'CA2'</w:t>
      </w:r>
    </w:p>
    <w:p w14:paraId="10480C6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(840000,968400,978400,988400,998400) THEN 'SSP_ON'</w:t>
      </w:r>
    </w:p>
    <w:p w14:paraId="3710558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(850000,968500,978500,988500,998500) THEN 'SSP_OFF'</w:t>
      </w:r>
    </w:p>
    <w:p w14:paraId="08AE304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(780000,967800,977800,987800,997800) THEN 'BP_ON'</w:t>
      </w:r>
    </w:p>
    <w:p w14:paraId="1D7DEC0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(790000,967900,979500,988500,997900) THEN 'BP_OFF'</w:t>
      </w:r>
    </w:p>
    <w:p w14:paraId="02D4AE2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(610000,966100,976100,986100,996100) THEN 'APPLEPAY_ON'</w:t>
      </w:r>
    </w:p>
    <w:p w14:paraId="3429A6F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(620000,966200,976200,986200,996200) THEN 'APPLEPAY_OFF'</w:t>
      </w:r>
    </w:p>
    <w:p w14:paraId="3CF756A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860000 THEN 'CA1'</w:t>
      </w:r>
    </w:p>
    <w:p w14:paraId="77C43E5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870000 THEN 'CA3'</w:t>
      </w:r>
    </w:p>
    <w:p w14:paraId="3E98DBE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THEN 'QR_IBFT'</w:t>
      </w:r>
    </w:p>
    <w:p w14:paraId="093A468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THEN 'Mobile IBFT'</w:t>
      </w:r>
    </w:p>
    <w:p w14:paraId="1BB16A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A.MERCHANT_TYPE = 6011 AND A.PCODE NOT IN ('41','42','48','91') AND (A.PCODE2 IS NULL OR IFNULL(A.FROM_SYS,'IST')='IST') THEN 'ATM'</w:t>
      </w:r>
    </w:p>
    <w:p w14:paraId="00437A8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A.MERCHANT_TYPE = 6013 AND A.PCODE NOT IN ('41','42','48','91') AND (A.PCODE2 IS NULL OR IFNULL(A.FROM_SYS,'IST')='IST') THEN 'SMS'</w:t>
      </w:r>
    </w:p>
    <w:p w14:paraId="37C10EC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A.MERCHANT_TYPE = 6014 AND A.PCODE NOT IN ('41','42','48','91') AND (A.PCODE2 IS NULL OR IFNULL(A.FROM_SYS,'IST')='IST') THEN 'INT'</w:t>
      </w:r>
    </w:p>
    <w:p w14:paraId="04617BF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A.MERCHANT_TYPE = 6015 AND A.PCODE NOT IN ('41','42','48','91') AND (A.PCODE2 IS NULL OR IFNULL(A.FROM_SYS,'IST')='IST') THEN 'MOB'</w:t>
      </w:r>
    </w:p>
    <w:p w14:paraId="2ADD31A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IFNULL(A.FROM_SYS,'IST')='IST|IBT' AND A.TRAN_CASE IN ('C3|72','72|C3') THEN 'IBFT khác'</w:t>
      </w:r>
    </w:p>
    <w:p w14:paraId="02C7CB9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IFNULL(A.FROM_SYS,'IST') IN ('IST','IBT') AND A.PCODE IN ('41','48','42','91') THEN 'IBFT khác'</w:t>
      </w:r>
    </w:p>
    <w:p w14:paraId="45D9F82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'POS'</w:t>
      </w:r>
    </w:p>
    <w:p w14:paraId="5611047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TRAN_TYPE,</w:t>
      </w:r>
    </w:p>
    <w:p w14:paraId="65E66C4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3D5C2F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'SWITCH' AS SERVICE_CODE,</w:t>
      </w:r>
    </w:p>
    <w:p w14:paraId="4AA4E39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'ACQ-ISS' AS GROUP_ROLE,</w:t>
      </w:r>
    </w:p>
    <w:p w14:paraId="32BB95E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172C9C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BANK_ID */</w:t>
      </w:r>
    </w:p>
    <w:p w14:paraId="0BB3079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A.ACQUIRER_RP AS BANK_ID,</w:t>
      </w:r>
    </w:p>
    <w:p w14:paraId="6E363BA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319CAC0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WITH_BANK: dùng :bccard_id + NOT EXISTS TGTT_CONFIG */</w:t>
      </w:r>
    </w:p>
    <w:p w14:paraId="627F468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47C2852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A.ISSUER_RP IN (220699,602907,605609,:bccard_id,600005,600006,600007) THEN A.ISSUER_RP</w:t>
      </w:r>
    </w:p>
    <w:p w14:paraId="0C7B4BF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(810000,820000,830000,860000,870000) THEN 999999</w:t>
      </w:r>
    </w:p>
    <w:p w14:paraId="711EF76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CASE</w:t>
      </w:r>
    </w:p>
    <w:p w14:paraId="4C0744F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WHEN NOT EXISTS (SELECT 1 FROM TGTT_CONFIG t WHERE t.TGTT_ID = A.ISSUER_RP)</w:t>
      </w:r>
    </w:p>
    <w:p w14:paraId="4DED003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THEN A.ISSUER_RP</w:t>
      </w:r>
    </w:p>
    <w:p w14:paraId="182DDA9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ELSE 0</w:t>
      </w:r>
    </w:p>
    <w:p w14:paraId="32282E9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END</w:t>
      </w:r>
    </w:p>
    <w:p w14:paraId="4A915A1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WITH_BANK,</w:t>
      </w:r>
    </w:p>
    <w:p w14:paraId="4539CD0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57BEAA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Aggregations */</w:t>
      </w:r>
    </w:p>
    <w:p w14:paraId="0DE6B3D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DB_TOTAL_TRAN,</w:t>
      </w:r>
    </w:p>
    <w:p w14:paraId="668EBD8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DB_AMOUNT,</w:t>
      </w:r>
    </w:p>
    <w:p w14:paraId="0D0B117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CA98EA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DB_IR_FEE */</w:t>
      </w:r>
    </w:p>
    <w:p w14:paraId="0FD315C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</w:t>
      </w:r>
    </w:p>
    <w:p w14:paraId="2FF8580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6555D65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A.ACQUIRER_RP = :bccard_id AND A.FEE_IRF_ISS &gt; 0 THEN A.FEE_IRF_ISS</w:t>
      </w:r>
    </w:p>
    <w:p w14:paraId="290D951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A.FEE_IRF_ACQ &lt; 0 THEN -A.FEE_IRF_ACQ</w:t>
      </w:r>
    </w:p>
    <w:p w14:paraId="091E3F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ELSE 0</w:t>
      </w:r>
    </w:p>
    <w:p w14:paraId="68779DD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4FEE463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) AS DB_IR_FEE,</w:t>
      </w:r>
    </w:p>
    <w:p w14:paraId="0308D6B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5230F4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DB_SV_FEE,</w:t>
      </w:r>
    </w:p>
    <w:p w14:paraId="2D0E62A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DB_TOTAL_FEE,</w:t>
      </w:r>
    </w:p>
    <w:p w14:paraId="1BEC5AB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DB_TOTAL_MONEY,</w:t>
      </w:r>
    </w:p>
    <w:p w14:paraId="555FBFF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554DE8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CD_TOTAL_TRAN */</w:t>
      </w:r>
    </w:p>
    <w:p w14:paraId="33EAD1F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</w:t>
      </w:r>
    </w:p>
    <w:p w14:paraId="5286C00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1681ED0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A.PCODE IN ('41','42','43','48','91') THEN 0</w:t>
      </w:r>
    </w:p>
    <w:p w14:paraId="116F755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ELSE 1</w:t>
      </w:r>
    </w:p>
    <w:p w14:paraId="7BF498B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71937AB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) AS CD_TOTAL_TRAN,</w:t>
      </w:r>
    </w:p>
    <w:p w14:paraId="41D7E7B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2E24A7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CD_AMOUNT */</w:t>
      </w:r>
    </w:p>
    <w:p w14:paraId="0E4F033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</w:t>
      </w:r>
    </w:p>
    <w:p w14:paraId="083BC60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7828BAF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A.PCODE IN ('00','01','20') THEN</w:t>
      </w:r>
    </w:p>
    <w:p w14:paraId="4D9A111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CASE</w:t>
      </w:r>
    </w:p>
    <w:p w14:paraId="2A8F6EF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   WHEN A.PCODE = '20' AND A.RESPCODE IN (112,114) THEN IFNULL(A.PREAMOUNT,0) * -1</w:t>
      </w:r>
    </w:p>
    <w:p w14:paraId="5BA09CA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   WHEN A.PCODE = '20' THEN -A.AMOUNT</w:t>
      </w:r>
    </w:p>
    <w:p w14:paraId="3BA6588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   WHEN A.RESPCODE IN (112,114) THEN IFNULL(A.PREAMOUNT,0)</w:t>
      </w:r>
    </w:p>
    <w:p w14:paraId="779E42A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   ELSE CASE</w:t>
      </w:r>
    </w:p>
    <w:p w14:paraId="0D6FC8D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            WHEN A.ACQ_CURRENCY_CODE = 418 THEN A.SETTLEMENT_AMOUNT</w:t>
      </w:r>
    </w:p>
    <w:p w14:paraId="14781D7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            ELSE A.AMOUNT</w:t>
      </w:r>
    </w:p>
    <w:p w14:paraId="5F10589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        END</w:t>
      </w:r>
    </w:p>
    <w:p w14:paraId="11248A2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END</w:t>
      </w:r>
    </w:p>
    <w:p w14:paraId="41D5C5F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ELSE 0</w:t>
      </w:r>
    </w:p>
    <w:p w14:paraId="4117E0C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4C181D6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) AS CD_AMOUNT,</w:t>
      </w:r>
    </w:p>
    <w:p w14:paraId="542C8E5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C5EB4D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CD_IR_FEE */</w:t>
      </w:r>
    </w:p>
    <w:p w14:paraId="684B9B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</w:t>
      </w:r>
    </w:p>
    <w:p w14:paraId="37A30F2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058A504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A.ACQUIRER_RP = :bccard_id AND A.MERCHANT_TYPE = 6011 THEN -A.FEE_IRF_ISS</w:t>
      </w:r>
    </w:p>
    <w:p w14:paraId="26364AD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A.FEE_IRF_ACQ &gt; 0 AND A.ACQUIRER_RP = :bccard_id AND A.MERCHANT_TYPE &lt;&gt; 6011 THEN A.FEE_IRF_ACQ</w:t>
      </w:r>
    </w:p>
    <w:p w14:paraId="0BE324C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A.FEE_IRF_ACQ &gt; 0 AND A.ACQUIRER_RP = :bccard_id AND A.MERCHANT_TYPE = 6011 THEN 0</w:t>
      </w:r>
    </w:p>
    <w:p w14:paraId="2405CE7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A.FEE_IRF_ACQ &gt; 0 THEN A.FEE_IRF_ACQ</w:t>
      </w:r>
    </w:p>
    <w:p w14:paraId="0DCF6B1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ELSE 0</w:t>
      </w:r>
    </w:p>
    <w:p w14:paraId="694C882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38112E5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) AS CD_IR_FEE,</w:t>
      </w:r>
    </w:p>
    <w:p w14:paraId="062BB37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58FEF3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CD_SV_FEE */</w:t>
      </w:r>
    </w:p>
    <w:p w14:paraId="0DD8B97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-SUM(A.FEE_SVF_ACQ) AS CD_SV_FEE,</w:t>
      </w:r>
    </w:p>
    <w:p w14:paraId="4E4F01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7ED5FC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CD_TOTAL_MONEY,</w:t>
      </w:r>
    </w:p>
    <w:p w14:paraId="78816C1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81C19F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NAPAS_FEE,</w:t>
      </w:r>
    </w:p>
    <w:p w14:paraId="091D561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0 AS ADJ_FEE,</w:t>
      </w:r>
    </w:p>
    <w:p w14:paraId="457BF0F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3ED81A4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NP_ADJ_FEE */</w:t>
      </w:r>
    </w:p>
    <w:p w14:paraId="037615B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</w:t>
      </w:r>
    </w:p>
    <w:p w14:paraId="642C4FE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1302D1E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A.FEE_KEY = 'CFC85B5F-787B-437C-823F-79534D3B72BD' THEN A.FEE_IRF_ACQ</w:t>
      </w:r>
    </w:p>
    <w:p w14:paraId="6E3C259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ELSE 0</w:t>
      </w:r>
    </w:p>
    <w:p w14:paraId="147C2B4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7A9495C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) AS NP_ADJ_FEE,</w:t>
      </w:r>
    </w:p>
    <w:p w14:paraId="31422D5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2D1170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MERCHANT_TYPE out */</w:t>
      </w:r>
    </w:p>
    <w:p w14:paraId="3A6D2D8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0978608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 IN ('41','42','48','91') THEN A.MERCHANT_TYPE</w:t>
      </w:r>
    </w:p>
    <w:p w14:paraId="6A1C9FC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</w:t>
      </w:r>
    </w:p>
    <w:p w14:paraId="672B0CC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960000,970000,980000,990000,967500,977500,967600,977600,968400,978400,968500,978500,</w:t>
      </w:r>
    </w:p>
    <w:p w14:paraId="79962CE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987500,997500,987600,997600,988400,998400,988500,998500,967800,977800,987800,997800,</w:t>
      </w:r>
    </w:p>
    <w:p w14:paraId="1146328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967900,977900,987900,997900,966100,976100,986100,996100,966200,976200,986200,996200</w:t>
      </w:r>
    </w:p>
    <w:p w14:paraId="4D0D21F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) THEN A.MERCHANT_TYPE_ORIG</w:t>
      </w:r>
    </w:p>
    <w:p w14:paraId="0BDCA7B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 = 0 AND A.MERCHANT_TYPE_ORIG IN (4111,4131,5172,9211,9222,9223,9311,9399,8398,7523,7524,5541,5542)</w:t>
      </w:r>
    </w:p>
    <w:p w14:paraId="2B1A1C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THEN A.MERCHANT_TYPE_ORIG</w:t>
      </w:r>
    </w:p>
    <w:p w14:paraId="23C517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NULL</w:t>
      </w:r>
    </w:p>
    <w:p w14:paraId="5B2CD6C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MERCHANT_TYPE,</w:t>
      </w:r>
    </w:p>
    <w:p w14:paraId="6238425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235610B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BC_NP_ADJ */</w:t>
      </w:r>
    </w:p>
    <w:p w14:paraId="37CB57A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-SUM(</w:t>
      </w:r>
    </w:p>
    <w:p w14:paraId="0EED829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48B7E98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A.ACQUIRER_RP = :bccard_id AND A.MERCHANT_TYPE = 6011 THEN A.FEE_IRF_ISS</w:t>
      </w:r>
    </w:p>
    <w:p w14:paraId="5286672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A.ACQUIRER_RP = :bccard_id AND A.FEE_IRF_ISS &gt; 0 AND A.MERCHANT_TYPE &lt;&gt; 6011 THEN A.FEE_IRF_ISS</w:t>
      </w:r>
    </w:p>
    <w:p w14:paraId="0930738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ELSE 0</w:t>
      </w:r>
    </w:p>
    <w:p w14:paraId="22CDB20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48338D2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) AS BC_NP_ADJ,</w:t>
      </w:r>
    </w:p>
    <w:p w14:paraId="7CBB36D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35337A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BC_NP_SUM */</w:t>
      </w:r>
    </w:p>
    <w:p w14:paraId="12F024F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SUM(</w:t>
      </w:r>
    </w:p>
    <w:p w14:paraId="21C62F9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CASE</w:t>
      </w:r>
    </w:p>
    <w:p w14:paraId="4B1C2E8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A.ACQUIRER_RP = :bccard_id AND A.MERCHANT_TYPE = 6011 THEN -A.FEE_IRF_ISS</w:t>
      </w:r>
    </w:p>
    <w:p w14:paraId="13321B9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WHEN A.ACQUIRER_RP = :bccard_id AND A.MERCHANT_TYPE &lt;&gt; 6011 THEN -A.FEE_IRF_ISS</w:t>
      </w:r>
    </w:p>
    <w:p w14:paraId="0458E67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ELSE 0</w:t>
      </w:r>
    </w:p>
    <w:p w14:paraId="618F2E9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END</w:t>
      </w:r>
    </w:p>
    <w:p w14:paraId="4CFA2C6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) AS BC_NP_SUM,</w:t>
      </w:r>
    </w:p>
    <w:p w14:paraId="3485EF9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1463A7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'A-BY_ROLE' AS STEP,</w:t>
      </w:r>
    </w:p>
    <w:p w14:paraId="4E3DDEA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36940E2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FEE_TYPE */</w:t>
      </w:r>
    </w:p>
    <w:p w14:paraId="68EED0D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2CCDD10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= 130001 THEN 'COVID_FEE'</w:t>
      </w:r>
    </w:p>
    <w:p w14:paraId="6ED97B2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= 130012 THEN 'QR_IBFT_FEE'</w:t>
      </w:r>
    </w:p>
    <w:p w14:paraId="285626B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= 130001 THEN 'COVID_FEE'</w:t>
      </w:r>
    </w:p>
    <w:p w14:paraId="0C18001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= 971100 THEN 'QR_IBFT_FEE'</w:t>
      </w:r>
    </w:p>
    <w:p w14:paraId="0FC8426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0A75CC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(130002,130003) THEN 'AMOUNT_1000K'</w:t>
      </w:r>
    </w:p>
    <w:p w14:paraId="7F9F1A7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(130004,130008) THEN 'TIER_LEVEL_1'</w:t>
      </w:r>
    </w:p>
    <w:p w14:paraId="15C6BE0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(130005,130009) THEN 'TIER_LEVEL_2'</w:t>
      </w:r>
    </w:p>
    <w:p w14:paraId="04746C4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(130006,130010) THEN 'TIER_LEVEL_3'</w:t>
      </w:r>
    </w:p>
    <w:p w14:paraId="0169DA6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(130007,130011) THEN 'TIER_LEVEL_4'</w:t>
      </w:r>
    </w:p>
    <w:p w14:paraId="54ED2EC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(130013,130014) THEN 'TIER_LEVEL_5'</w:t>
      </w:r>
    </w:p>
    <w:p w14:paraId="2A28AEC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(130015,130018) THEN 'TIER_LEVEL_6'</w:t>
      </w:r>
    </w:p>
    <w:p w14:paraId="75C62B2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(130016,130019) THEN 'TIER_LEVEL_7'</w:t>
      </w:r>
    </w:p>
    <w:p w14:paraId="4E73A5E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(130017,130020) THEN 'TIER_LEVEL_8'</w:t>
      </w:r>
    </w:p>
    <w:p w14:paraId="45B17F0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5638BD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= 130001 THEN 'COVID_FEE'</w:t>
      </w:r>
    </w:p>
    <w:p w14:paraId="16F8451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(130002,130003) THEN 'AMOUNT_1000K'</w:t>
      </w:r>
    </w:p>
    <w:p w14:paraId="4D80687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(130004,130008) THEN 'TIER_LEVEL_1'</w:t>
      </w:r>
    </w:p>
    <w:p w14:paraId="52346B8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(130005,130009) THEN 'TIER_LEVEL_2'</w:t>
      </w:r>
    </w:p>
    <w:p w14:paraId="400E132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(130006,130010) THEN 'TIER_LEVEL_3'</w:t>
      </w:r>
    </w:p>
    <w:p w14:paraId="7700A0D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(130007,130011) THEN 'TIER_LEVEL_4'</w:t>
      </w:r>
    </w:p>
    <w:p w14:paraId="6E275FB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(130013,130014) THEN 'TIER_LEVEL_5'</w:t>
      </w:r>
    </w:p>
    <w:p w14:paraId="779033B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(130015,130018) THEN 'TIER_LEVEL_6'</w:t>
      </w:r>
    </w:p>
    <w:p w14:paraId="721CE8E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(130016,130019) THEN 'TIER_LEVEL_7'</w:t>
      </w:r>
    </w:p>
    <w:p w14:paraId="5A1F64F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(130017,130020) THEN 'TIER_LEVEL_8'</w:t>
      </w:r>
    </w:p>
    <w:p w14:paraId="017063F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FB7E29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(130004,130008) THEN 'TIER_LEVEL_1'</w:t>
      </w:r>
    </w:p>
    <w:p w14:paraId="5C7C3E8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(130005,130009) THEN 'TIER_LEVEL_2'</w:t>
      </w:r>
    </w:p>
    <w:p w14:paraId="2577A28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(130006,130010) THEN 'TIER_LEVEL_3'</w:t>
      </w:r>
    </w:p>
    <w:p w14:paraId="79A2D49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(130007,130011) THEN 'TIER_LEVEL_4'</w:t>
      </w:r>
    </w:p>
    <w:p w14:paraId="76C2332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(130013,130014) THEN 'TIER_LEVEL_5'</w:t>
      </w:r>
    </w:p>
    <w:p w14:paraId="1331C6C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(130015,130018) THEN 'TIER_LEVEL_6'</w:t>
      </w:r>
    </w:p>
    <w:p w14:paraId="77A35EC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(130016,130019) THEN 'TIER_LEVEL_7'</w:t>
      </w:r>
    </w:p>
    <w:p w14:paraId="5178427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(130017,130020) THEN 'TIER_LEVEL_8'</w:t>
      </w:r>
    </w:p>
    <w:p w14:paraId="0D9A125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ABD6D6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(910000,930000,950000) AND A.ISSUER_FE = 980471 THEN 'ACH_FEE'</w:t>
      </w:r>
    </w:p>
    <w:p w14:paraId="001B59F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= 980478 THEN 'IBFT20_FEE'</w:t>
      </w:r>
    </w:p>
    <w:p w14:paraId="345840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'GDDC_CU'</w:t>
      </w:r>
    </w:p>
    <w:p w14:paraId="38C1E9F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FEE_TYPE,</w:t>
      </w:r>
    </w:p>
    <w:p w14:paraId="0239E94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2B7DB6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PART_FE */</w:t>
      </w:r>
    </w:p>
    <w:p w14:paraId="6268F39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F56757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A.MSGTYPE = 430 AND A.RESPCODE = 114 THEN 1</w:t>
      </w:r>
    </w:p>
    <w:p w14:paraId="62E4571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A.MSGTYPE = 210 AND A.RESPCODE IN (112,114) AND A.IS_PART_REV = 430 THEN 1</w:t>
      </w:r>
    </w:p>
    <w:p w14:paraId="6CED6AD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0</w:t>
      </w:r>
    </w:p>
    <w:p w14:paraId="6B27918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PART_FE,</w:t>
      </w:r>
    </w:p>
    <w:p w14:paraId="68065AC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6D57EC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LIQUIDITY: không thuộc bất kỳ danh sách thanh khoản nào */</w:t>
      </w:r>
    </w:p>
    <w:p w14:paraId="576E57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3F24E7E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MAX(b.bank_id) IS NULL AND MAX(c.bank_id) IS NULL AND MAX(d.bank_id) IS NULL THEN 'Y'</w:t>
      </w:r>
    </w:p>
    <w:p w14:paraId="05E13AA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'N'</w:t>
      </w:r>
    </w:p>
    <w:p w14:paraId="2C94A35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 AS LIQUIDITY</w:t>
      </w:r>
    </w:p>
    <w:p w14:paraId="5D4B05B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22261CE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FROM SHCLOG_SETT_IBFT_ADJUST A</w:t>
      </w:r>
    </w:p>
    <w:p w14:paraId="2B2FE6A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b ON A.ISSUER_RP   = b.bank_id</w:t>
      </w:r>
    </w:p>
    <w:p w14:paraId="67B107A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c ON A.ACQUIRER_RP = c.bank_id</w:t>
      </w:r>
    </w:p>
    <w:p w14:paraId="0D7FBA8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LEFT JOIN GET_LIQUIDITY_BANK d ON A.BB_BIN      = d.bank_id</w:t>
      </w:r>
    </w:p>
    <w:p w14:paraId="7824C37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WHERE</w:t>
      </w:r>
    </w:p>
    <w:p w14:paraId="356B529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(</w:t>
      </w:r>
    </w:p>
    <w:p w14:paraId="714C6B0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(A.RESPCODE = 0 AND A.ISREV = 0)</w:t>
      </w:r>
    </w:p>
    <w:p w14:paraId="1BB3F02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OR A.RESPCODE IN (110,112,113,114,115)</w:t>
      </w:r>
    </w:p>
    <w:p w14:paraId="610FAEC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)</w:t>
      </w:r>
    </w:p>
    <w:p w14:paraId="31B1CA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AND A.FEE_NOTE IS NOT NULL</w:t>
      </w:r>
    </w:p>
    <w:p w14:paraId="0CB792B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AND (</w:t>
      </w:r>
    </w:p>
    <w:p w14:paraId="7984B64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(A.PCODE2 IS NULL AND A.PCODE IN ('00','01','30','35','40','41','42','43','48','94','03','20'))</w:t>
      </w:r>
    </w:p>
    <w:p w14:paraId="73525B7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OR</w:t>
      </w:r>
    </w:p>
    <w:p w14:paraId="398B1C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(A.PCODE2 IS NOT NULL AND A.PCODE IN ('00','01','30','35','40','41','42','43','48','94','91','03','20'))</w:t>
      </w:r>
    </w:p>
    <w:p w14:paraId="28D2211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)</w:t>
      </w:r>
    </w:p>
    <w:p w14:paraId="204D269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GROUP BY</w:t>
      </w:r>
    </w:p>
    <w:p w14:paraId="4ACEF6A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A.MSGTYPE_DETAIL,</w:t>
      </w:r>
    </w:p>
    <w:p w14:paraId="00DA3A0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EF180C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21E52DE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A.RESPCODE = 0 AND A.SETTLEMENT_DATE &lt; :sett_from THEN :sett_from</w:t>
      </w:r>
    </w:p>
    <w:p w14:paraId="701EC84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A.RESPCODE = 0 AND A.SETTLEMENT_DATE &gt; :sett_to   THEN :sett_to</w:t>
      </w:r>
    </w:p>
    <w:p w14:paraId="67F6A2C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A.RESPCODE = 0 AND A.SETTLEMENT_DATE BETWEEN :sett_from AND :sett_to THEN A.SETTLEMENT_DATE</w:t>
      </w:r>
    </w:p>
    <w:p w14:paraId="7BCEF19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NULL</w:t>
      </w:r>
    </w:p>
    <w:p w14:paraId="4D18585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3A02244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F36786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7B5111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A.RESPCODE = 0 THEN NULL</w:t>
      </w:r>
    </w:p>
    <w:p w14:paraId="285E19F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CASE</w:t>
      </w:r>
    </w:p>
    <w:p w14:paraId="3D17EF4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WHEN DATE(A.EDIT_DATE) &lt; :sett_from THEN :sett_from</w:t>
      </w:r>
    </w:p>
    <w:p w14:paraId="5A44487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  ELSE DATE(A.EDIT_DATE)</w:t>
      </w:r>
    </w:p>
    <w:p w14:paraId="089DFCB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END</w:t>
      </w:r>
    </w:p>
    <w:p w14:paraId="2FF4C46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5C1EBD8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2259499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669217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A.ACQ_CURRENCY_CODE = 840 THEN 840</w:t>
      </w:r>
    </w:p>
    <w:p w14:paraId="1A36870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A.ACQ_CURRENCY_CODE = 418 THEN 418</w:t>
      </w:r>
    </w:p>
    <w:p w14:paraId="38E6465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704</w:t>
      </w:r>
    </w:p>
    <w:p w14:paraId="7524958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1789187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17B43C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A.RESPCODE,</w:t>
      </w:r>
    </w:p>
    <w:p w14:paraId="70E2E60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B9F8D1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 BY GROUP_TRAN */</w:t>
      </w:r>
    </w:p>
    <w:p w14:paraId="42F5463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69353B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890000 THEN 'QRPAY'</w:t>
      </w:r>
    </w:p>
    <w:p w14:paraId="6CFE917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720000 THEN 'E-Wallet'</w:t>
      </w:r>
    </w:p>
    <w:p w14:paraId="7D1FEFE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730000 THEN 'EFT'</w:t>
      </w:r>
    </w:p>
    <w:p w14:paraId="4D43510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 IN ('43') AND A.PCODE2 IS NULL THEN 'CBFT'</w:t>
      </w:r>
    </w:p>
    <w:p w14:paraId="2A893B5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THEN 'IBFT'</w:t>
      </w:r>
    </w:p>
    <w:p w14:paraId="6DB717E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IFNULL(A.FROM_SYS,'IST') = 'IST|IBT' AND A.TRAN_CASE IN ('C3|72','72|C3') THEN 'IBFT'</w:t>
      </w:r>
    </w:p>
    <w:p w14:paraId="241BFC5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IFNULL(A.FROM_SYS,'IST') IN ('IST','IBT') AND A.PCODE IN ('41','48','42','91') THEN 'IBFT'</w:t>
      </w:r>
    </w:p>
    <w:p w14:paraId="60AB605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(810000,820000,830000,860000,870000) THEN 'UTMQT'</w:t>
      </w:r>
    </w:p>
    <w:p w14:paraId="299C4DF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'Non IBFT'</w:t>
      </w:r>
    </w:p>
    <w:p w14:paraId="6C68AEF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070CFB3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80E63E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 BY PCODE out */</w:t>
      </w:r>
    </w:p>
    <w:p w14:paraId="7B1B05C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56B9AF5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A.ISSUER_RP = 602907</w:t>
      </w:r>
    </w:p>
    <w:p w14:paraId="2C883C7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THEN IFNULL(A.PCODE_ORIG, SUBSTRING(LPAD(CAST(A.PCODE AS CHAR),2,'0'),1,2))</w:t>
      </w:r>
    </w:p>
    <w:p w14:paraId="0183E93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</w:t>
      </w:r>
    </w:p>
    <w:p w14:paraId="3C958F0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960000,970000,980000,990000,967500,977500,967600,977600,968400,978400,968500,978500,</w:t>
      </w:r>
    </w:p>
    <w:p w14:paraId="509C1EE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987500,997500,987600,997600,988400,998400,988500,998500,967700,977700,987700,997700,</w:t>
      </w:r>
    </w:p>
    <w:p w14:paraId="1059C3A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967800,977800,987800,997800,967900,977900,987900,997900,966100,976100,986100,996100,</w:t>
      </w:r>
    </w:p>
    <w:p w14:paraId="5EB2D72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966200,976200,986200,996200</w:t>
      </w:r>
    </w:p>
    <w:p w14:paraId="0DF58B1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)</w:t>
      </w:r>
    </w:p>
    <w:p w14:paraId="1FE62F4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THEN CONCAT(A.PCODE, A.PCODE2)</w:t>
      </w:r>
    </w:p>
    <w:p w14:paraId="5CB1620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A.PCODE</w:t>
      </w:r>
    </w:p>
    <w:p w14:paraId="1C0B9F0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04E1D27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654457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 BY TRAN_TYPE */</w:t>
      </w:r>
    </w:p>
    <w:p w14:paraId="49FAF54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3BA14E7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(750000,967500,977500,987500,997500,760000,967600,977600,987600,997600,770000,967700,977700,987700,997700) THEN 'TRANSIT'</w:t>
      </w:r>
    </w:p>
    <w:p w14:paraId="364CB7C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890000 THEN 'QRC'</w:t>
      </w:r>
    </w:p>
    <w:p w14:paraId="383300C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720000 THEN 'CAOT'</w:t>
      </w:r>
    </w:p>
    <w:p w14:paraId="17B1573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730000 THEN 'EFTC'</w:t>
      </w:r>
    </w:p>
    <w:p w14:paraId="096C988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810000 THEN 'CA5'</w:t>
      </w:r>
    </w:p>
    <w:p w14:paraId="2625277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820000 THEN 'CA4'</w:t>
      </w:r>
    </w:p>
    <w:p w14:paraId="7A67328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830000 THEN 'CA2'</w:t>
      </w:r>
    </w:p>
    <w:p w14:paraId="640A576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(840000,968400,978400,988400,998400) THEN 'SSP_ON'</w:t>
      </w:r>
    </w:p>
    <w:p w14:paraId="7BC72BA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(850000,968500,978500,988500,998500) THEN 'SSP_OFF'</w:t>
      </w:r>
    </w:p>
    <w:p w14:paraId="22E1C84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(780000,967800,977800,987800,997800) THEN 'BP_ON'</w:t>
      </w:r>
    </w:p>
    <w:p w14:paraId="4ACE4C4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(790000,967900,979500,988500,997900) THEN 'BP_OFF'</w:t>
      </w:r>
    </w:p>
    <w:p w14:paraId="67500D0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(610000,966100,976100,986100,996100) THEN 'APPLEPAY_ON'</w:t>
      </w:r>
    </w:p>
    <w:p w14:paraId="05101D2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(620000,966200,976200,986200,996200) THEN 'APPLEPAY_OFF'</w:t>
      </w:r>
    </w:p>
    <w:p w14:paraId="563B650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860000 THEN 'CA1'</w:t>
      </w:r>
    </w:p>
    <w:p w14:paraId="3FA024D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870000 THEN 'CA3'</w:t>
      </w:r>
    </w:p>
    <w:p w14:paraId="7DB2681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THEN 'QR_IBFT'</w:t>
      </w:r>
    </w:p>
    <w:p w14:paraId="4050B46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THEN 'Mobile IBFT'</w:t>
      </w:r>
    </w:p>
    <w:p w14:paraId="73253F6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A.MERCHANT_TYPE = 6011 AND A.PCODE NOT IN ('41','42','48','91') AND (A.PCODE2 IS NULL OR IFNULL(A.FROM_SYS,'IST')='IST') THEN 'ATM'</w:t>
      </w:r>
    </w:p>
    <w:p w14:paraId="76FE8C3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A.MERCHANT_TYPE = 6013 AND A.PCODE NOT IN ('41','42','48','91') AND (A.PCODE2 IS NULL OR IFNULL(A.FROM_SYS,'IST')='IST') THEN 'SMS'</w:t>
      </w:r>
    </w:p>
    <w:p w14:paraId="1E56EBF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A.MERCHANT_TYPE = 6014 AND A.PCODE NOT IN ('41','42','48','91') AND (A.PCODE2 IS NULL OR IFNULL(A.FROM_SYS,'IST')='IST') THEN 'INT'</w:t>
      </w:r>
    </w:p>
    <w:p w14:paraId="07A7E4B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A.MERCHANT_TYPE = 6015 AND A.PCODE NOT IN ('41','42','48','91') AND (A.PCODE2 IS NULL OR IFNULL(A.FROM_SYS,'IST')='IST') THEN 'MOB'</w:t>
      </w:r>
    </w:p>
    <w:p w14:paraId="4EFDDC8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IFNULL(A.FROM_SYS,'IST')='IST|IBT' AND A.TRAN_CASE IN ('C3|72','72|C3') THEN 'IBFT khác'</w:t>
      </w:r>
    </w:p>
    <w:p w14:paraId="7C01182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IFNULL(A.FROM_SYS,'IST') IN ('IST','IBT') AND A.PCODE IN ('41','48','42','91') THEN 'IBFT khác'</w:t>
      </w:r>
    </w:p>
    <w:p w14:paraId="5108817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'POS'</w:t>
      </w:r>
    </w:p>
    <w:p w14:paraId="4E5B57E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2148BA3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E1CED1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BANK_ID */</w:t>
      </w:r>
    </w:p>
    <w:p w14:paraId="36C0FAD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A.ACQUIRER_RP,</w:t>
      </w:r>
    </w:p>
    <w:p w14:paraId="24635E9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132FF2C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 BY WITH_BANK */</w:t>
      </w:r>
    </w:p>
    <w:p w14:paraId="3181EA8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600E166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A.ISSUER_RP IN (220699,602907,605609,:bccard_id,600005,600006,600007) THEN A.ISSUER_RP</w:t>
      </w:r>
    </w:p>
    <w:p w14:paraId="177E487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(810000,820000,830000,860000,870000) THEN 999999</w:t>
      </w:r>
    </w:p>
    <w:p w14:paraId="62AE7E9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CASE</w:t>
      </w:r>
    </w:p>
    <w:p w14:paraId="5B3AD7F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WHEN NOT EXISTS (SELECT 1 FROM TGTT_CONFIG t WHERE t.TGTT_ID = A.ISSUER_RP)</w:t>
      </w:r>
    </w:p>
    <w:p w14:paraId="7B7B332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THEN A.ISSUER_RP</w:t>
      </w:r>
    </w:p>
    <w:p w14:paraId="40657F7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  ELSE 0</w:t>
      </w:r>
    </w:p>
    <w:p w14:paraId="10D893B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 END</w:t>
      </w:r>
    </w:p>
    <w:p w14:paraId="5FA6800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118A9C7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0DA1F1E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 BY MERCHANT_TYPE out */</w:t>
      </w:r>
    </w:p>
    <w:p w14:paraId="18C9EEE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5DDFDE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 IN ('41','42','48','91') THEN A.MERCHANT_TYPE</w:t>
      </w:r>
    </w:p>
    <w:p w14:paraId="0062BB2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</w:t>
      </w:r>
    </w:p>
    <w:p w14:paraId="66B1682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960000,970000,980000,990000,967500,977500,967600,977600,968400,978400,968500,978500,</w:t>
      </w:r>
    </w:p>
    <w:p w14:paraId="3EF6975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987500,997500,987600,997600,988400,998400,988500,998500,967800,977800,987800,997800,</w:t>
      </w:r>
    </w:p>
    <w:p w14:paraId="1518925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967900,977900,987900,997900,966100,976100,986100,996100,966200,976200,986200,996200</w:t>
      </w:r>
    </w:p>
    <w:p w14:paraId="6AB1D94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) THEN A.MERCHANT_TYPE_ORIG</w:t>
      </w:r>
    </w:p>
    <w:p w14:paraId="43E89CC8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 = 0 AND A.MERCHANT_TYPE_ORIG IN (4111,4131,5172,9211,9222,9223,9311,9399,8398,7523,7524,5541,5542)</w:t>
      </w:r>
    </w:p>
    <w:p w14:paraId="4DD37C6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    THEN A.MERCHANT_TYPE_ORIG</w:t>
      </w:r>
    </w:p>
    <w:p w14:paraId="4558236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NULL</w:t>
      </w:r>
    </w:p>
    <w:p w14:paraId="61540CA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7076266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FAC1F0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 BY FEE_TYPE (giống SELECT) */</w:t>
      </w:r>
    </w:p>
    <w:p w14:paraId="0930034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11FA6E4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= 130001 THEN 'COVID_FEE'</w:t>
      </w:r>
    </w:p>
    <w:p w14:paraId="4F651EB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= 130012 THEN 'QR_IBFT_FEE'</w:t>
      </w:r>
    </w:p>
    <w:p w14:paraId="7559120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= 130001 THEN 'COVID_FEE'</w:t>
      </w:r>
    </w:p>
    <w:p w14:paraId="75164AF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= 971100 THEN 'QR_IBFT_FEE'</w:t>
      </w:r>
    </w:p>
    <w:p w14:paraId="7346180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314B6F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(130002,130003) THEN 'AMOUNT_1000K'</w:t>
      </w:r>
    </w:p>
    <w:p w14:paraId="2CBBBCE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(130004,130008) THEN 'TIER_LEVEL_1'</w:t>
      </w:r>
    </w:p>
    <w:p w14:paraId="394BCDD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(130005,130009) THEN 'TIER_LEVEL_2'</w:t>
      </w:r>
    </w:p>
    <w:p w14:paraId="2C240FE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(130006,130010) THEN 'TIER_LEVEL_3'</w:t>
      </w:r>
    </w:p>
    <w:p w14:paraId="7E834BE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(130007,130011) THEN 'TIER_LEVEL_4'</w:t>
      </w:r>
    </w:p>
    <w:p w14:paraId="0E051E6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(130013,130014) THEN 'TIER_LEVEL_5'</w:t>
      </w:r>
    </w:p>
    <w:p w14:paraId="756C9575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(130015,130018) THEN 'TIER_LEVEL_6'</w:t>
      </w:r>
    </w:p>
    <w:p w14:paraId="61AE983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(130016,130019) THEN 'TIER_LEVEL_7'</w:t>
      </w:r>
    </w:p>
    <w:p w14:paraId="021394B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950000 AND A.ISSUER_FE IN (130017,130020) THEN 'TIER_LEVEL_8'</w:t>
      </w:r>
    </w:p>
    <w:p w14:paraId="443CCC34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6B72C8A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= 130001 THEN 'COVID_FEE'</w:t>
      </w:r>
    </w:p>
    <w:p w14:paraId="2D8960E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(130002,130003) THEN 'AMOUNT_1000K'</w:t>
      </w:r>
    </w:p>
    <w:p w14:paraId="0A573F7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(130004,130008) THEN 'TIER_LEVEL_1'</w:t>
      </w:r>
    </w:p>
    <w:p w14:paraId="502B290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(130005,130009) THEN 'TIER_LEVEL_2'</w:t>
      </w:r>
    </w:p>
    <w:p w14:paraId="22D2A99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(130006,130010) THEN 'TIER_LEVEL_3'</w:t>
      </w:r>
    </w:p>
    <w:p w14:paraId="06C200B2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(130007,130011) THEN 'TIER_LEVEL_4'</w:t>
      </w:r>
    </w:p>
    <w:p w14:paraId="5BA16E8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(130013,130014) THEN 'TIER_LEVEL_5'</w:t>
      </w:r>
    </w:p>
    <w:p w14:paraId="5B19FDE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(130015,130018) THEN 'TIER_LEVEL_6'</w:t>
      </w:r>
    </w:p>
    <w:p w14:paraId="0F2F082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(130016,130019) THEN 'TIER_LEVEL_7'</w:t>
      </w:r>
    </w:p>
    <w:p w14:paraId="1A58633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IN (130017,130020) THEN 'TIER_LEVEL_8'</w:t>
      </w:r>
    </w:p>
    <w:p w14:paraId="4BE3CEE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D86945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(130004,130008) THEN 'TIER_LEVEL_1'</w:t>
      </w:r>
    </w:p>
    <w:p w14:paraId="2EF6C96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(130005,130009) THEN 'TIER_LEVEL_2'</w:t>
      </w:r>
    </w:p>
    <w:p w14:paraId="4C99DDAB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(130006,130010) THEN 'TIER_LEVEL_3'</w:t>
      </w:r>
    </w:p>
    <w:p w14:paraId="45D9D41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(130007,130011) THEN 'TIER_LEVEL_4'</w:t>
      </w:r>
    </w:p>
    <w:p w14:paraId="50AB6B6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(130013,130014) THEN 'TIER_LEVEL_5'</w:t>
      </w:r>
    </w:p>
    <w:p w14:paraId="5B44F6FC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(130015,130018) THEN 'TIER_LEVEL_6'</w:t>
      </w:r>
    </w:p>
    <w:p w14:paraId="7FC3F8D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(130016,130019) THEN 'TIER_LEVEL_7'</w:t>
      </w:r>
    </w:p>
    <w:p w14:paraId="1C2E1B0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930000 AND A.ISSUER_FE IN (130017,130020) THEN 'TIER_LEVEL_8'</w:t>
      </w:r>
    </w:p>
    <w:p w14:paraId="2FCFF45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57DCD5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IN (910000,930000,950000) AND A.ISSUER_FE = 980471 THEN 'ACH_FEE'</w:t>
      </w:r>
    </w:p>
    <w:p w14:paraId="4DFCC4F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A.PCODE2 = 910000 AND A.ISSUER_FE = 980478 THEN 'IBFT20_FEE'</w:t>
      </w:r>
    </w:p>
    <w:p w14:paraId="751D80D6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'GDDC_CU'</w:t>
      </w:r>
    </w:p>
    <w:p w14:paraId="07E47FAA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END,</w:t>
      </w:r>
    </w:p>
    <w:p w14:paraId="64026237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4A7EC06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/* GROUP BY PART_FE */</w:t>
      </w:r>
    </w:p>
    <w:p w14:paraId="7BA91DB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CASE</w:t>
      </w:r>
    </w:p>
    <w:p w14:paraId="21E6DD70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A.MSGTYPE = 430 AND A.RESPCODE = 114 THEN 1</w:t>
      </w:r>
    </w:p>
    <w:p w14:paraId="30C9DC3E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WHEN A.MSGTYPE = 210 AND A.RESPCODE IN (112,114) AND A.IS_PART_REV = 430 THEN 1</w:t>
      </w:r>
    </w:p>
    <w:p w14:paraId="4B130619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    ELSE 0</w:t>
      </w:r>
    </w:p>
    <w:p w14:paraId="33DDC32D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lastRenderedPageBreak/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 xml:space="preserve">    END</w:t>
      </w:r>
    </w:p>
    <w:p w14:paraId="5D9563DF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;</w:t>
      </w:r>
    </w:p>
    <w:p w14:paraId="472549A3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</w:p>
    <w:p w14:paraId="7C86D411" w14:textId="77777777" w:rsidR="0029538F" w:rsidRPr="0029538F" w:rsidRDefault="0029538F" w:rsidP="0029538F">
      <w:pPr>
        <w:rPr>
          <w:rFonts w:ascii="Courier New" w:eastAsia="Courier New" w:hAnsi="Courier New"/>
          <w:sz w:val="20"/>
        </w:rPr>
      </w:pP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</w:r>
      <w:r w:rsidRPr="0029538F">
        <w:rPr>
          <w:rFonts w:ascii="Courier New" w:eastAsia="Courier New" w:hAnsi="Courier New"/>
          <w:sz w:val="20"/>
        </w:rPr>
        <w:tab/>
        <w:t>""";</w:t>
      </w:r>
    </w:p>
    <w:p w14:paraId="5C24F402" w14:textId="5BA2B211" w:rsidR="00657E7A" w:rsidRDefault="00657E7A"/>
    <w:p w14:paraId="10B1DB0E" w14:textId="77777777" w:rsidR="00657E7A" w:rsidRDefault="00000000">
      <w:r>
        <w:rPr>
          <w:b/>
        </w:rPr>
        <w:t>Step 11 – Câu lệnh</w:t>
      </w:r>
    </w:p>
    <w:p w14:paraId="4958244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-- STEP 11: ISS-BEN (TiDB)</w:t>
      </w:r>
    </w:p>
    <w:p w14:paraId="5575B4C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INSERT INTO TCKT_NAPAS_IBFT(</w:t>
      </w:r>
    </w:p>
    <w:p w14:paraId="1FA60EF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SETT_DATE, EDIT_DATE, SETTLEMENT_CURRENCY, RESPCODE, GROUP_TRAN, PCODE, TRAN_TYPE,</w:t>
      </w:r>
    </w:p>
    <w:p w14:paraId="4098E23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SERVICE_CODE, GROUP_ROLE, BANK_ID, WITH_BANK,</w:t>
      </w:r>
    </w:p>
    <w:p w14:paraId="442A17B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DB_TOTAL_TRAN, DB_AMOUNT, DB_IR_FEE, DB_SV_FEE, DB_TOTAL_FEE, DB_TOTAL_MONEY,</w:t>
      </w:r>
    </w:p>
    <w:p w14:paraId="1DDC9DE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CD_TOTAL_TRAN, CD_AMOUNT, CD_IR_FEE, CD_SV_FEE, CD_TOTAL_MONEY,</w:t>
      </w:r>
    </w:p>
    <w:p w14:paraId="33A15E6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NAPAS_FEE, ADJ_FEE, NP_ADJ_FEE, MERCHANT_TYPE, STEP, FEE_TYPE, LIQUIDITY</w:t>
      </w:r>
    </w:p>
    <w:p w14:paraId="50AFB94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)</w:t>
      </w:r>
    </w:p>
    <w:p w14:paraId="006408E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SELECT</w:t>
      </w:r>
    </w:p>
    <w:p w14:paraId="18B54DA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SETT_DATE */</w:t>
      </w:r>
    </w:p>
    <w:p w14:paraId="7E71803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6350F08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Respcode = 0 AND SETTLEMENT_DATE &lt;  :sett_from THEN :sett_from</w:t>
      </w:r>
    </w:p>
    <w:p w14:paraId="3327D3E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Respcode = 0 AND SETTLEMENT_DATE &gt;  :sett_to   THEN :sett_to</w:t>
      </w:r>
    </w:p>
    <w:p w14:paraId="19F8A6C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Respcode = 0 AND SETTLEMENT_DATE BETWEEN :sett_from AND :sett_to THEN SETTLEMENT_DATE</w:t>
      </w:r>
    </w:p>
    <w:p w14:paraId="7323B93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NULL</w:t>
      </w:r>
    </w:p>
    <w:p w14:paraId="3C84B23E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END AS SETT_DATE,</w:t>
      </w:r>
    </w:p>
    <w:p w14:paraId="49B6D0C3" w14:textId="77777777" w:rsidR="0029538F" w:rsidRPr="0029538F" w:rsidRDefault="0029538F" w:rsidP="0029538F"/>
    <w:p w14:paraId="0573935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EDIT_DATE */</w:t>
      </w:r>
    </w:p>
    <w:p w14:paraId="3DE7796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7428F1E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Respcode = 0 THEN NULL</w:t>
      </w:r>
    </w:p>
    <w:p w14:paraId="61D51F6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CASE</w:t>
      </w:r>
    </w:p>
    <w:p w14:paraId="4823AA2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WHEN DATE(Edit_Date) &lt; :sett_from THEN :sett_from</w:t>
      </w:r>
    </w:p>
    <w:p w14:paraId="1B44A42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ELSE DATE(Edit_Date)</w:t>
      </w:r>
    </w:p>
    <w:p w14:paraId="3359D57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END</w:t>
      </w:r>
    </w:p>
    <w:p w14:paraId="185F0EA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EDIT_DATE,</w:t>
      </w:r>
    </w:p>
    <w:p w14:paraId="11C1B6AC" w14:textId="77777777" w:rsidR="0029538F" w:rsidRPr="0029538F" w:rsidRDefault="0029538F" w:rsidP="0029538F"/>
    <w:p w14:paraId="4F89991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SETTLEMENT_CURRENCY */</w:t>
      </w:r>
    </w:p>
    <w:p w14:paraId="6CC2A81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02B7AF6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ACQ_CURRENCY_CODE = 840 THEN 840</w:t>
      </w:r>
    </w:p>
    <w:p w14:paraId="5BD0167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ACQ_CURRENCY_CODE = 418 THEN 418</w:t>
      </w:r>
    </w:p>
    <w:p w14:paraId="58F9F71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704</w:t>
      </w:r>
    </w:p>
    <w:p w14:paraId="08884E5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SETTLEMENT_CURRENCY,</w:t>
      </w:r>
    </w:p>
    <w:p w14:paraId="703279E1" w14:textId="77777777" w:rsidR="0029538F" w:rsidRPr="0029538F" w:rsidRDefault="0029538F" w:rsidP="0029538F"/>
    <w:p w14:paraId="5B7AACD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RESPCODE,</w:t>
      </w:r>
    </w:p>
    <w:p w14:paraId="0C468B81" w14:textId="77777777" w:rsidR="0029538F" w:rsidRPr="0029538F" w:rsidRDefault="0029538F" w:rsidP="0029538F"/>
    <w:p w14:paraId="096298F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GROUP_TRAN */</w:t>
      </w:r>
    </w:p>
    <w:p w14:paraId="269267E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59A83F7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(920000) THEN 'QR'</w:t>
      </w:r>
    </w:p>
    <w:p w14:paraId="269877F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890000    THEN 'QRPAY'</w:t>
      </w:r>
    </w:p>
    <w:p w14:paraId="423E8170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Pcode2 = 720000    THEN 'E-Wallet'</w:t>
      </w:r>
    </w:p>
    <w:p w14:paraId="72F88F8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730000    THEN 'EFT'</w:t>
      </w:r>
    </w:p>
    <w:p w14:paraId="44A8540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 IN ('43') AND Pcode2 IS NULL THEN 'CBFT'</w:t>
      </w:r>
    </w:p>
    <w:p w14:paraId="08ACDD7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   THEN 'IBFT'</w:t>
      </w:r>
    </w:p>
    <w:p w14:paraId="6AB93CA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COALESCE(FROM_SYS,'IST') = 'IST|IBT' AND (TRAN_CASE = 'C3|72' OR TRAN_CASE = '72|C3') THEN 'IBFT'</w:t>
      </w:r>
    </w:p>
    <w:p w14:paraId="5F57C5E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COALESCE(FROM_SYS,'IST') IN ('IST','IBT') AND Pcode IN ('41','48','42','91') THEN 'IBFT'</w:t>
      </w:r>
    </w:p>
    <w:p w14:paraId="454F16F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(810000,820000,830000,860000,870000) THEN 'UTMQT'</w:t>
      </w:r>
    </w:p>
    <w:p w14:paraId="0630CD7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'Non IBFT'</w:t>
      </w:r>
    </w:p>
    <w:p w14:paraId="1947DA0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GROUP_TRAN,</w:t>
      </w:r>
    </w:p>
    <w:p w14:paraId="7483F90F" w14:textId="77777777" w:rsidR="0029538F" w:rsidRPr="0029538F" w:rsidRDefault="0029538F" w:rsidP="0029538F"/>
    <w:p w14:paraId="05F6AF5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PCODE,</w:t>
      </w:r>
    </w:p>
    <w:p w14:paraId="63B12585" w14:textId="77777777" w:rsidR="0029538F" w:rsidRPr="0029538F" w:rsidRDefault="0029538F" w:rsidP="0029538F"/>
    <w:p w14:paraId="1DF950C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TRAN_TYPE */</w:t>
      </w:r>
    </w:p>
    <w:p w14:paraId="009BFC7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7B3140D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920000 THEN 'QR_ITMX'</w:t>
      </w:r>
    </w:p>
    <w:p w14:paraId="2B91494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890000 THEN 'QRC'</w:t>
      </w:r>
    </w:p>
    <w:p w14:paraId="7FB41D3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720000 THEN 'CAOT'</w:t>
      </w:r>
    </w:p>
    <w:p w14:paraId="3BD11E8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730000 THEN 'EFTC'</w:t>
      </w:r>
    </w:p>
    <w:p w14:paraId="608CAAD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810000 THEN 'CA5'</w:t>
      </w:r>
    </w:p>
    <w:p w14:paraId="0F838BE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820000 THEN 'CA4'</w:t>
      </w:r>
    </w:p>
    <w:p w14:paraId="449A9F1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830000 THEN 'CA2'</w:t>
      </w:r>
    </w:p>
    <w:p w14:paraId="7AD6197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840000 THEN 'SSP_ON'</w:t>
      </w:r>
    </w:p>
    <w:p w14:paraId="029B911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850000 THEN 'SSP_OFF'</w:t>
      </w:r>
    </w:p>
    <w:p w14:paraId="251B103B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Pcode2 = 860000 THEN 'CA1'</w:t>
      </w:r>
    </w:p>
    <w:p w14:paraId="1A4A633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870000 THEN 'CA3'</w:t>
      </w:r>
    </w:p>
    <w:p w14:paraId="32CD96F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THEN 'QR_IBFT'</w:t>
      </w:r>
    </w:p>
    <w:p w14:paraId="142554F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THEN 'Mobile IBFT'</w:t>
      </w:r>
    </w:p>
    <w:p w14:paraId="7739CD1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merchant_type = 6011 AND Pcode NOT IN ('41','42','48','91')</w:t>
      </w:r>
    </w:p>
    <w:p w14:paraId="7F7DD62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AND (Pcode2 IS NULL OR COALESCE(FROM_SYS,'IST') = 'IST') THEN 'ATM'</w:t>
      </w:r>
    </w:p>
    <w:p w14:paraId="198C83B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merchant_type = 6013 AND Pcode NOT IN ('41','42','48','91')</w:t>
      </w:r>
    </w:p>
    <w:p w14:paraId="3EA4A65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AND (Pcode2 IS NULL OR COALESCE(FROM_SYS,'IST') = 'IST') THEN 'SMS'</w:t>
      </w:r>
    </w:p>
    <w:p w14:paraId="4D8F3D2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merchant_type = 6014 AND Pcode NOT IN ('41','42','48','91')</w:t>
      </w:r>
    </w:p>
    <w:p w14:paraId="0B2A460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AND (Pcode2 IS NULL OR COALESCE(FROM_SYS,'IST') = 'IST') THEN 'INT'</w:t>
      </w:r>
    </w:p>
    <w:p w14:paraId="6FCC74B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merchant_type = 6015 AND Pcode NOT IN ('41','42','48','91')</w:t>
      </w:r>
    </w:p>
    <w:p w14:paraId="11A6A75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AND (Pcode2 IS NULL OR COALESCE(FROM_SYS,'IST') = 'IST') THEN 'MOB'</w:t>
      </w:r>
    </w:p>
    <w:p w14:paraId="416D744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COALESCE(FROM_SYS,'IST') = 'IST|IBT' AND (TRAN_CASE = 'C3|72' OR TRAN_CASE = '72|C3') THEN 'IBFT khác'</w:t>
      </w:r>
    </w:p>
    <w:p w14:paraId="1F12242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COALESCE(FROM_SYS,'IST') IN ('IST','IBT') AND Pcode IN ('41','48','42','91') THEN 'IBFT khác'</w:t>
      </w:r>
    </w:p>
    <w:p w14:paraId="1600CE2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'POS'</w:t>
      </w:r>
    </w:p>
    <w:p w14:paraId="37F1383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TRAN_TYPE,</w:t>
      </w:r>
    </w:p>
    <w:p w14:paraId="3C063022" w14:textId="77777777" w:rsidR="0029538F" w:rsidRPr="0029538F" w:rsidRDefault="0029538F" w:rsidP="0029538F"/>
    <w:p w14:paraId="54714AE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'SWITCH'  AS SERVICE_CODE,</w:t>
      </w:r>
    </w:p>
    <w:p w14:paraId="1952CBB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'ISS-BEN' AS GROUP_ROLE,</w:t>
      </w:r>
    </w:p>
    <w:p w14:paraId="185D2E5A" w14:textId="77777777" w:rsidR="0029538F" w:rsidRPr="0029538F" w:rsidRDefault="0029538F" w:rsidP="0029538F"/>
    <w:p w14:paraId="49C7FF7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ISSUER_RP AS BANK_ID,</w:t>
      </w:r>
    </w:p>
    <w:p w14:paraId="18A18BF2" w14:textId="77777777" w:rsidR="0029538F" w:rsidRPr="0029538F" w:rsidRDefault="0029538F" w:rsidP="0029538F"/>
    <w:p w14:paraId="0882907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WITH_BANK: thay GET_QRC_WITH(BB_BIN) */</w:t>
      </w:r>
    </w:p>
    <w:p w14:paraId="13ECFEF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05FF475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920000 THEN 764000</w:t>
      </w:r>
    </w:p>
    <w:p w14:paraId="2D60B21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(720000,730000,890000)</w:t>
      </w:r>
    </w:p>
    <w:p w14:paraId="719DF6B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THEN CASE</w:t>
      </w:r>
    </w:p>
    <w:p w14:paraId="540FF30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  WHEN NOT EXISTS (SELECT 1 FROM TGTT_CONFIG t WHERE t.TGTT_ID = A.BB_BIN)</w:t>
      </w:r>
    </w:p>
    <w:p w14:paraId="02EB0DE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  THEN A.BB_BIN ELSE 0</w:t>
      </w:r>
    </w:p>
    <w:p w14:paraId="0E81909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END</w:t>
      </w:r>
    </w:p>
    <w:p w14:paraId="1B94CEB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0</w:t>
      </w:r>
    </w:p>
    <w:p w14:paraId="36CC305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WITH_BANK,</w:t>
      </w:r>
    </w:p>
    <w:p w14:paraId="5267EB06" w14:textId="77777777" w:rsidR="0029538F" w:rsidRPr="0029538F" w:rsidRDefault="0029538F" w:rsidP="0029538F"/>
    <w:p w14:paraId="77B0287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DB_TOTAL_TRAN */</w:t>
      </w:r>
    </w:p>
    <w:p w14:paraId="3C0D043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SUM(CASE WHEN Pcode IN ('41','43','48') THEN 0 ELSE 1 END) AS DB_TOTAL_TRAN,</w:t>
      </w:r>
    </w:p>
    <w:p w14:paraId="5A66B706" w14:textId="77777777" w:rsidR="0029538F" w:rsidRPr="0029538F" w:rsidRDefault="0029538F" w:rsidP="0029538F"/>
    <w:p w14:paraId="3188383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DB_AMOUNT */</w:t>
      </w:r>
    </w:p>
    <w:p w14:paraId="51E2A54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</w:t>
      </w:r>
    </w:p>
    <w:p w14:paraId="7EEB46D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CASE</w:t>
      </w:r>
    </w:p>
    <w:p w14:paraId="2309B33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WHEN Respcode IN (112,114) THEN COALESCE(PREAMOUNT,0)</w:t>
      </w:r>
    </w:p>
    <w:p w14:paraId="462C603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ELSE CASE</w:t>
      </w:r>
    </w:p>
    <w:p w14:paraId="2F7378F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 WHEN ACQ_CURRENCY_CODE = 418 THEN SETTLEMENT_AMOUNT</w:t>
      </w:r>
    </w:p>
    <w:p w14:paraId="7BF47FE8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             WHEN ACQ_CURRENCY_CODE = 764 THEN SETTLEMENT_AMOUNT</w:t>
      </w:r>
    </w:p>
    <w:p w14:paraId="6DDBE1D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 ELSE AMOUNT</w:t>
      </w:r>
    </w:p>
    <w:p w14:paraId="2774BB6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END</w:t>
      </w:r>
    </w:p>
    <w:p w14:paraId="4446D38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END</w:t>
      </w:r>
    </w:p>
    <w:p w14:paraId="6C2D01A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) AS DB_AMOUNT,</w:t>
      </w:r>
    </w:p>
    <w:p w14:paraId="15A68027" w14:textId="77777777" w:rsidR="0029538F" w:rsidRPr="0029538F" w:rsidRDefault="0029538F" w:rsidP="0029538F"/>
    <w:p w14:paraId="2F8F091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DB_IR_FEE: lấy phần âm */</w:t>
      </w:r>
    </w:p>
    <w:p w14:paraId="1D5CCF0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</w:t>
      </w:r>
    </w:p>
    <w:p w14:paraId="0C7E722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CASE</w:t>
      </w:r>
    </w:p>
    <w:p w14:paraId="69EDB6E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WHEN (CASE WHEN Pcode IN ('41','42','43','48','91') THEN 0 ELSE FEE_IRF_ISS END) &lt; 0</w:t>
      </w:r>
    </w:p>
    <w:p w14:paraId="5F8F98D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THEN - (CASE WHEN Pcode IN ('41','42','43','48','91') THEN 0 ELSE FEE_IRF_ISS END)</w:t>
      </w:r>
    </w:p>
    <w:p w14:paraId="22E805F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ELSE 0</w:t>
      </w:r>
    </w:p>
    <w:p w14:paraId="3A38B61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END</w:t>
      </w:r>
    </w:p>
    <w:p w14:paraId="2CAF158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) AS DB_IR_FEE,</w:t>
      </w:r>
    </w:p>
    <w:p w14:paraId="53DACA11" w14:textId="77777777" w:rsidR="0029538F" w:rsidRPr="0029538F" w:rsidRDefault="0029538F" w:rsidP="0029538F"/>
    <w:p w14:paraId="0B86D41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DB_SV_FEE */</w:t>
      </w:r>
    </w:p>
    <w:p w14:paraId="4E82DE4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-SUM(CASE WHEN Pcode IN ('41','43','48') THEN 0 ELSE FEE_SVF_ISS END) AS DB_SV_FEE,</w:t>
      </w:r>
    </w:p>
    <w:p w14:paraId="0D97246A" w14:textId="77777777" w:rsidR="0029538F" w:rsidRPr="0029538F" w:rsidRDefault="0029538F" w:rsidP="0029538F"/>
    <w:p w14:paraId="7A5CB45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DB_TOTAL_FEE,</w:t>
      </w:r>
    </w:p>
    <w:p w14:paraId="517EA85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DB_TOTAL_MONEY,</w:t>
      </w:r>
    </w:p>
    <w:p w14:paraId="030E24A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CD_TOTAL_TRAN,</w:t>
      </w:r>
    </w:p>
    <w:p w14:paraId="50A0A98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CD_AMOUNT,</w:t>
      </w:r>
    </w:p>
    <w:p w14:paraId="3E93925B" w14:textId="77777777" w:rsidR="0029538F" w:rsidRPr="0029538F" w:rsidRDefault="0029538F" w:rsidP="0029538F"/>
    <w:p w14:paraId="3E628B65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/* CD_IR_FEE / CD_SV_FEE: phần dương */</w:t>
      </w:r>
    </w:p>
    <w:p w14:paraId="658A6F7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SUM(CASE WHEN FEE_IRF_ISS &gt; 0 THEN FEE_IRF_ISS ELSE 0 END) AS CD_IR_FEE,</w:t>
      </w:r>
    </w:p>
    <w:p w14:paraId="0AE316E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SUM(CASE WHEN FEE_SVF_ISS &lt; 0 THEN 0 ELSE FEE_SVF_ISS END) AS CD_SV_FEE,</w:t>
      </w:r>
    </w:p>
    <w:p w14:paraId="44F25A42" w14:textId="77777777" w:rsidR="0029538F" w:rsidRPr="0029538F" w:rsidRDefault="0029538F" w:rsidP="0029538F"/>
    <w:p w14:paraId="207D749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CD_TOTAL_MONEY,</w:t>
      </w:r>
    </w:p>
    <w:p w14:paraId="07EF6E5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NAPAS_FEE,</w:t>
      </w:r>
    </w:p>
    <w:p w14:paraId="07681DF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ADJ_FEE,</w:t>
      </w:r>
    </w:p>
    <w:p w14:paraId="4052BFA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NP_ADJ_FEE,</w:t>
      </w:r>
    </w:p>
    <w:p w14:paraId="418F86F1" w14:textId="77777777" w:rsidR="0029538F" w:rsidRPr="0029538F" w:rsidRDefault="0029538F" w:rsidP="0029538F"/>
    <w:p w14:paraId="3A38AF8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MERCHANT_TYPE */</w:t>
      </w:r>
    </w:p>
    <w:p w14:paraId="2BB1CD8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5F2713A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 IN ('41','42','48','91') THEN MERCHANT_TYPE</w:t>
      </w:r>
    </w:p>
    <w:p w14:paraId="7928E1E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(960000,970000,968400,978400,968500,978500,967500,977500,967600,977600) THEN MERCHANT_TYPE_ORIG</w:t>
      </w:r>
    </w:p>
    <w:p w14:paraId="3070242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NULL</w:t>
      </w:r>
    </w:p>
    <w:p w14:paraId="5927CB1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MERCHANT_TYPE,</w:t>
      </w:r>
    </w:p>
    <w:p w14:paraId="66A7839A" w14:textId="77777777" w:rsidR="0029538F" w:rsidRPr="0029538F" w:rsidRDefault="0029538F" w:rsidP="0029538F"/>
    <w:p w14:paraId="43709F0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'A-BY_ROLE' AS STEP,</w:t>
      </w:r>
    </w:p>
    <w:p w14:paraId="5290F76D" w14:textId="77777777" w:rsidR="0029538F" w:rsidRPr="0029538F" w:rsidRDefault="0029538F" w:rsidP="0029538F"/>
    <w:p w14:paraId="1E70F96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FEE_TYPE */</w:t>
      </w:r>
    </w:p>
    <w:p w14:paraId="6F1D827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5A2408F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= 130001 THEN 'COVID_FEE'</w:t>
      </w:r>
    </w:p>
    <w:p w14:paraId="3377F86B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PCODE2 = 930000 AND ISSUER_FE = 130012 THEN 'QR_IBFT_FEE'</w:t>
      </w:r>
    </w:p>
    <w:p w14:paraId="1C81E5C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= 130001 THEN 'COVID_FEE'</w:t>
      </w:r>
    </w:p>
    <w:p w14:paraId="3E59EDD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= 971100 THEN 'QR_IBFT_FEE'</w:t>
      </w:r>
    </w:p>
    <w:p w14:paraId="1B075C4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(130002,130003) THEN 'AMOUNT_1000K'</w:t>
      </w:r>
    </w:p>
    <w:p w14:paraId="046BE89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(130004,130008) THEN 'TIER_LEVEL_1'</w:t>
      </w:r>
    </w:p>
    <w:p w14:paraId="3AC67F5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(130005,130009) THEN 'TIER_LEVEL_2'</w:t>
      </w:r>
    </w:p>
    <w:p w14:paraId="6C0FCC9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(130006,130010) THEN 'TIER_LEVEL_3'</w:t>
      </w:r>
    </w:p>
    <w:p w14:paraId="3528F8E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(130007,130011) THEN 'TIER_LEVEL_4'</w:t>
      </w:r>
    </w:p>
    <w:p w14:paraId="7FE272F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(130013,130014) THEN 'TIER_LEVEL_5'</w:t>
      </w:r>
    </w:p>
    <w:p w14:paraId="2D604F0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(130015,130018) THEN 'TIER_LEVEL_6'</w:t>
      </w:r>
    </w:p>
    <w:p w14:paraId="62C4CAD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(130016,130019) THEN 'TIER_LEVEL_7'</w:t>
      </w:r>
    </w:p>
    <w:p w14:paraId="32A640E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(130017,130020) THEN 'TIER_LEVEL_8'</w:t>
      </w:r>
    </w:p>
    <w:p w14:paraId="2F1554A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 = 980471 THEN 'ACH_FEE'</w:t>
      </w:r>
    </w:p>
    <w:p w14:paraId="605D905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= 130001 THEN 'COVID_FEE'</w:t>
      </w:r>
    </w:p>
    <w:p w14:paraId="0077353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(130002,130003) THEN 'AMOUNT_1000K'</w:t>
      </w:r>
    </w:p>
    <w:p w14:paraId="78426AFB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PCODE2 = 910000 AND ISSUER_FE IN (130004,130008) THEN 'TIER_LEVEL_1'</w:t>
      </w:r>
    </w:p>
    <w:p w14:paraId="270F08C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(130005,130009) THEN 'TIER_LEVEL_2'</w:t>
      </w:r>
    </w:p>
    <w:p w14:paraId="06CFDD5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(130006,130010) THEN 'TIER_LEVEL_3'</w:t>
      </w:r>
    </w:p>
    <w:p w14:paraId="6F69E99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(130007,130011) THEN 'TIER_LEVEL_4'</w:t>
      </w:r>
    </w:p>
    <w:p w14:paraId="4D32B05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(130013,130014) THEN 'TIER_LEVEL_5'</w:t>
      </w:r>
    </w:p>
    <w:p w14:paraId="2CA4419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(130015,130018) THEN 'TIER_LEVEL_6'</w:t>
      </w:r>
    </w:p>
    <w:p w14:paraId="34750FF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(130016,130019) THEN 'TIER_LEVEL_7'</w:t>
      </w:r>
    </w:p>
    <w:p w14:paraId="09F2C6A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(130017,130020) THEN 'TIER_LEVEL_8'</w:t>
      </w:r>
    </w:p>
    <w:p w14:paraId="41BBF6E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(130004,130008) THEN 'TIER_LEVEL_1'</w:t>
      </w:r>
    </w:p>
    <w:p w14:paraId="62FB7D3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(130005,130009) THEN 'TIER_LEVEL_2'</w:t>
      </w:r>
    </w:p>
    <w:p w14:paraId="64FE9E0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(130006,130010) THEN 'TIER_LEVEL_3'</w:t>
      </w:r>
    </w:p>
    <w:p w14:paraId="1700B16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(130007,130011) THEN 'TIER_LEVEL_4'</w:t>
      </w:r>
    </w:p>
    <w:p w14:paraId="10A3A8B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(130013,130014) THEN 'TIER_LEVEL_5'</w:t>
      </w:r>
    </w:p>
    <w:p w14:paraId="718C79E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(130015,130018) THEN 'TIER_LEVEL_6'</w:t>
      </w:r>
    </w:p>
    <w:p w14:paraId="352E663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(130016,130019) THEN 'TIER_LEVEL_7'</w:t>
      </w:r>
    </w:p>
    <w:p w14:paraId="5013519F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PCODE2 = 930000 AND ISSUER_FE IN (130017,130020) THEN 'TIER_LEVEL_8'</w:t>
      </w:r>
    </w:p>
    <w:p w14:paraId="102F293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(910000,930000,950000) AND ISSUER_FE = 980471 THEN 'ACH_FEE'</w:t>
      </w:r>
    </w:p>
    <w:p w14:paraId="7C4CDE6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= 980478 THEN 'IBFT20_FEE'</w:t>
      </w:r>
    </w:p>
    <w:p w14:paraId="2BFCCA7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'GDDC_CU'</w:t>
      </w:r>
    </w:p>
    <w:p w14:paraId="1BF0282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FEE_TYPE,</w:t>
      </w:r>
    </w:p>
    <w:p w14:paraId="67410960" w14:textId="77777777" w:rsidR="0029538F" w:rsidRPr="0029538F" w:rsidRDefault="0029538F" w:rsidP="0029538F"/>
    <w:p w14:paraId="4511A45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LIQUIDITY: join view GET_LIQUIDITY_BANK, dùng MAX() cho SELECT có GROUP BY */</w:t>
      </w:r>
    </w:p>
    <w:p w14:paraId="50DA1F6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5AF39A0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MAX(B.bank_id) IS NULL AND MAX(C.bank_id) IS NULL AND MAX(D.bank_id) IS NULL THEN 'Y'</w:t>
      </w:r>
    </w:p>
    <w:p w14:paraId="4E6979D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'N'</w:t>
      </w:r>
    </w:p>
    <w:p w14:paraId="3F74829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LIQUIDITY</w:t>
      </w:r>
    </w:p>
    <w:p w14:paraId="73C22E32" w14:textId="77777777" w:rsidR="0029538F" w:rsidRPr="0029538F" w:rsidRDefault="0029538F" w:rsidP="0029538F"/>
    <w:p w14:paraId="7B732A7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FROM SHCLOG_SETT_IBFT_ADJUST A</w:t>
      </w:r>
    </w:p>
    <w:p w14:paraId="0C315CF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LEFT JOIN GET_LIQUIDITY_BANK B ON A.ISSUER_RP   = B.bank_id</w:t>
      </w:r>
    </w:p>
    <w:p w14:paraId="5CC8570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LEFT JOIN GET_LIQUIDITY_BANK C ON A.ACQUIRER_RP = C.bank_id</w:t>
      </w:r>
    </w:p>
    <w:p w14:paraId="0CC0A07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LEFT JOIN GET_LIQUIDITY_BANK D ON A.BB_BIN      = D.bank_id</w:t>
      </w:r>
    </w:p>
    <w:p w14:paraId="54D78ED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WHERE</w:t>
      </w:r>
    </w:p>
    <w:p w14:paraId="6C8F1FF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( (Respcode = 0 AND Isrev = 0) OR Respcode IN (110,112,113,114,115) )</w:t>
      </w:r>
    </w:p>
    <w:p w14:paraId="49C98B5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AND Fee_Note IS NOT NULL</w:t>
      </w:r>
    </w:p>
    <w:p w14:paraId="53F25467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AND Msgtype = 210</w:t>
      </w:r>
    </w:p>
    <w:p w14:paraId="129CD32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AND Pcode IN ('41','42','43','48','91')</w:t>
      </w:r>
    </w:p>
    <w:p w14:paraId="255E446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GROUP BY</w:t>
      </w:r>
    </w:p>
    <w:p w14:paraId="2C741D0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SETT_DATE */</w:t>
      </w:r>
    </w:p>
    <w:p w14:paraId="7D8B8DE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6DCFE5B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Respcode = 0 AND SETTLEMENT_DATE &lt;  :sett_from THEN :sett_from</w:t>
      </w:r>
    </w:p>
    <w:p w14:paraId="5BAD18D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Respcode = 0 AND SETTLEMENT_DATE &gt;  :sett_to   THEN :sett_to</w:t>
      </w:r>
    </w:p>
    <w:p w14:paraId="1A9FBFB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Respcode = 0 AND SETTLEMENT_DATE BETWEEN :sett_from AND :sett_to THEN SETTLEMENT_DATE</w:t>
      </w:r>
    </w:p>
    <w:p w14:paraId="7D8A726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NULL</w:t>
      </w:r>
    </w:p>
    <w:p w14:paraId="43537F4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7545D67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EDIT_DATE */</w:t>
      </w:r>
    </w:p>
    <w:p w14:paraId="1341D57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5FA6490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Respcode = 0 THEN NULL</w:t>
      </w:r>
    </w:p>
    <w:p w14:paraId="094DABB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CASE</w:t>
      </w:r>
    </w:p>
    <w:p w14:paraId="03C0D76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WHEN DATE(Edit_Date) &lt; :sett_from THEN :sett_from</w:t>
      </w:r>
    </w:p>
    <w:p w14:paraId="1814816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ELSE DATE(Edit_Date)</w:t>
      </w:r>
    </w:p>
    <w:p w14:paraId="65B5375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END</w:t>
      </w:r>
    </w:p>
    <w:p w14:paraId="7418E62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7A429FC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SETTLEMENT_CURRENCY */</w:t>
      </w:r>
    </w:p>
    <w:p w14:paraId="68F7F93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0C1FC8A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ACQ_CURRENCY_CODE = 840 THEN 840</w:t>
      </w:r>
    </w:p>
    <w:p w14:paraId="3A61B88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ACQ_CURRENCY_CODE = 418 THEN 418</w:t>
      </w:r>
    </w:p>
    <w:p w14:paraId="51F1420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704</w:t>
      </w:r>
    </w:p>
    <w:p w14:paraId="2F7DD8DC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END,</w:t>
      </w:r>
    </w:p>
    <w:p w14:paraId="09F5481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RESPCODE,</w:t>
      </w:r>
    </w:p>
    <w:p w14:paraId="21DC525C" w14:textId="77777777" w:rsidR="0029538F" w:rsidRPr="0029538F" w:rsidRDefault="0029538F" w:rsidP="0029538F"/>
    <w:p w14:paraId="1C50546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GROUP_TRAN */</w:t>
      </w:r>
    </w:p>
    <w:p w14:paraId="50C21FF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425079C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(920000) THEN 'QR'</w:t>
      </w:r>
    </w:p>
    <w:p w14:paraId="245CB29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890000    THEN 'QRPAY'</w:t>
      </w:r>
    </w:p>
    <w:p w14:paraId="133C28E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720000    THEN 'E-Wallet'</w:t>
      </w:r>
    </w:p>
    <w:p w14:paraId="05F98B1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730000    THEN 'EFT'</w:t>
      </w:r>
    </w:p>
    <w:p w14:paraId="5159F08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 IN ('43') AND Pcode2 IS NULL THEN 'CBFT'</w:t>
      </w:r>
    </w:p>
    <w:p w14:paraId="026C8E7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   THEN 'IBFT'</w:t>
      </w:r>
    </w:p>
    <w:p w14:paraId="19A0FEA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COALESCE(FROM_SYS,'IST') = 'IST|IBT' AND (TRAN_CASE = 'C3|72' OR TRAN_CASE = '72|C3') THEN 'IBFT'</w:t>
      </w:r>
    </w:p>
    <w:p w14:paraId="5057488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COALESCE(FROM_SYS,'IST') IN ('IST','IBT') AND Pcode IN ('41','48','42','91') THEN 'IBFT'</w:t>
      </w:r>
    </w:p>
    <w:p w14:paraId="3F875D4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(810000,820000,830000,860000,870000) THEN 'UTMQT'</w:t>
      </w:r>
    </w:p>
    <w:p w14:paraId="471269F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'Non IBFT'</w:t>
      </w:r>
    </w:p>
    <w:p w14:paraId="2879497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5004D876" w14:textId="77777777" w:rsidR="0029538F" w:rsidRPr="0029538F" w:rsidRDefault="0029538F" w:rsidP="0029538F"/>
    <w:p w14:paraId="64F10C7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PCODE,</w:t>
      </w:r>
    </w:p>
    <w:p w14:paraId="0E783D20" w14:textId="77777777" w:rsidR="0029538F" w:rsidRPr="0029538F" w:rsidRDefault="0029538F" w:rsidP="0029538F"/>
    <w:p w14:paraId="35CDACD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TRAN_TYPE */</w:t>
      </w:r>
    </w:p>
    <w:p w14:paraId="2E6BD6F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7A22CA6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920000 THEN 'QR_ITMX'</w:t>
      </w:r>
    </w:p>
    <w:p w14:paraId="23BB90E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890000 THEN 'QRC'</w:t>
      </w:r>
    </w:p>
    <w:p w14:paraId="6DB2023E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Pcode2 = 720000 THEN 'CAOT'</w:t>
      </w:r>
    </w:p>
    <w:p w14:paraId="610D040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730000 THEN 'EFTC'</w:t>
      </w:r>
    </w:p>
    <w:p w14:paraId="4B61468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810000 THEN 'CA5'</w:t>
      </w:r>
    </w:p>
    <w:p w14:paraId="6DDC9BA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820000 THEN 'CA4'</w:t>
      </w:r>
    </w:p>
    <w:p w14:paraId="434BA53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830000 THEN 'CA2'</w:t>
      </w:r>
    </w:p>
    <w:p w14:paraId="480D0EB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840000 THEN 'SSP_ON'</w:t>
      </w:r>
    </w:p>
    <w:p w14:paraId="37FA21A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850000 THEN 'SSP_OFF'</w:t>
      </w:r>
    </w:p>
    <w:p w14:paraId="11E9CCB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860000 THEN 'CA1'</w:t>
      </w:r>
    </w:p>
    <w:p w14:paraId="515FB2D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870000 THEN 'CA3'</w:t>
      </w:r>
    </w:p>
    <w:p w14:paraId="5F5DCA6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THEN 'QR_IBFT'</w:t>
      </w:r>
    </w:p>
    <w:p w14:paraId="2C2BF1B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THEN 'Mobile IBFT'</w:t>
      </w:r>
    </w:p>
    <w:p w14:paraId="2CE5012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merchant_type = 6011 AND Pcode NOT IN ('41','42','48','91')</w:t>
      </w:r>
    </w:p>
    <w:p w14:paraId="686AF35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AND (Pcode2 IS NULL OR COALESCE(FROM_SYS,'IST') = 'IST') THEN 'ATM'</w:t>
      </w:r>
    </w:p>
    <w:p w14:paraId="6A05275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merchant_type = 6013 AND Pcode NOT IN ('41','42','48','91')</w:t>
      </w:r>
    </w:p>
    <w:p w14:paraId="62C3284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AND (Pcode2 IS NULL OR COALESCE(FROM_SYS,'IST') = 'IST') THEN 'SMS'</w:t>
      </w:r>
    </w:p>
    <w:p w14:paraId="73EDB07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merchant_type = 6014 AND Pcode NOT IN ('41','42','48','91')</w:t>
      </w:r>
    </w:p>
    <w:p w14:paraId="0097C2A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AND (Pcode2 IS NULL OR COALESCE(FROM_SYS,'IST') = 'IST') THEN 'INT'</w:t>
      </w:r>
    </w:p>
    <w:p w14:paraId="5913A9E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merchant_type = 6015 AND Pcode NOT IN ('41','42','48','91')</w:t>
      </w:r>
    </w:p>
    <w:p w14:paraId="626AF5D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AND (Pcode2 IS NULL OR COALESCE(FROM_SYS,'IST') = 'IST') THEN 'MOB'</w:t>
      </w:r>
    </w:p>
    <w:p w14:paraId="3C651683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COALESCE(FROM_SYS,'IST') = 'IST|IBT' AND (TRAN_CASE = 'C3|72' OR TRAN_CASE = '72|C3') THEN 'IBFT khác'</w:t>
      </w:r>
    </w:p>
    <w:p w14:paraId="0D1D734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COALESCE(FROM_SYS,'IST') IN ('IST','IBT') AND Pcode IN ('41','48','42','91') THEN 'IBFT khác'</w:t>
      </w:r>
    </w:p>
    <w:p w14:paraId="3DDC8D3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'POS'</w:t>
      </w:r>
    </w:p>
    <w:p w14:paraId="51232F3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4DD6DA1F" w14:textId="77777777" w:rsidR="0029538F" w:rsidRPr="0029538F" w:rsidRDefault="0029538F" w:rsidP="0029538F"/>
    <w:p w14:paraId="467AB73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ISSUER_RP,</w:t>
      </w:r>
    </w:p>
    <w:p w14:paraId="6CD4B983" w14:textId="77777777" w:rsidR="0029538F" w:rsidRPr="0029538F" w:rsidRDefault="0029538F" w:rsidP="0029538F"/>
    <w:p w14:paraId="37DDB75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WITH_BANK (group-by key) */</w:t>
      </w:r>
    </w:p>
    <w:p w14:paraId="4FCEB1C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4788370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920000 THEN 764000</w:t>
      </w:r>
    </w:p>
    <w:p w14:paraId="4FB4DA4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(720000,730000,890000)</w:t>
      </w:r>
    </w:p>
    <w:p w14:paraId="682750A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THEN CASE</w:t>
      </w:r>
    </w:p>
    <w:p w14:paraId="474DF59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  WHEN NOT EXISTS (SELECT 1 FROM TGTT_CONFIG t WHERE t.TGTT_ID = A.BB_BIN)</w:t>
      </w:r>
    </w:p>
    <w:p w14:paraId="14D3F41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  THEN A.BB_BIN ELSE 0</w:t>
      </w:r>
    </w:p>
    <w:p w14:paraId="22487D8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END</w:t>
      </w:r>
    </w:p>
    <w:p w14:paraId="5203CBE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0</w:t>
      </w:r>
    </w:p>
    <w:p w14:paraId="76B32BE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52A8DAFE" w14:textId="77777777" w:rsidR="0029538F" w:rsidRPr="0029538F" w:rsidRDefault="0029538F" w:rsidP="0029538F"/>
    <w:p w14:paraId="32E62F9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MERCHANT_TYPE (group-by key) */</w:t>
      </w:r>
    </w:p>
    <w:p w14:paraId="43BCB49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3968943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 IN ('41','42','48','91') THEN MERCHANT_TYPE</w:t>
      </w:r>
    </w:p>
    <w:p w14:paraId="7C0AE4E2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Pcode2 IN (960000,970000,968400,978400,968500,978500,967500,977500,967600,977600) THEN MERCHANT_TYPE_ORIG</w:t>
      </w:r>
    </w:p>
    <w:p w14:paraId="48FBA95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NULL</w:t>
      </w:r>
    </w:p>
    <w:p w14:paraId="799B3B9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534A5F1B" w14:textId="77777777" w:rsidR="0029538F" w:rsidRPr="0029538F" w:rsidRDefault="0029538F" w:rsidP="0029538F"/>
    <w:p w14:paraId="672F78D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FEE_TYPE (group-by key) */</w:t>
      </w:r>
    </w:p>
    <w:p w14:paraId="233B5E0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37939D9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= 130001 THEN 'COVID_FEE'</w:t>
      </w:r>
    </w:p>
    <w:p w14:paraId="3511A2A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= 130012 THEN 'QR_IBFT_FEE'</w:t>
      </w:r>
    </w:p>
    <w:p w14:paraId="00993FE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= 130001 THEN 'COVID_FEE'</w:t>
      </w:r>
    </w:p>
    <w:p w14:paraId="1236327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= 971100 THEN 'QR_IBFT_FEE'</w:t>
      </w:r>
    </w:p>
    <w:p w14:paraId="443B41D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(130002,130003) THEN 'AMOUNT_1000K'</w:t>
      </w:r>
    </w:p>
    <w:p w14:paraId="3058EFE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(130004,130008) THEN 'TIER_LEVEL_1'</w:t>
      </w:r>
    </w:p>
    <w:p w14:paraId="5EF8C54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(130005,130009) THEN 'TIER_LEVEL_2'</w:t>
      </w:r>
    </w:p>
    <w:p w14:paraId="08B492B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(130006,130010) THEN 'TIER_LEVEL_3'</w:t>
      </w:r>
    </w:p>
    <w:p w14:paraId="126CC46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(130007,130011) THEN 'TIER_LEVEL_4'</w:t>
      </w:r>
    </w:p>
    <w:p w14:paraId="71B87CE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(130013,130014) THEN 'TIER_LEVEL_5'</w:t>
      </w:r>
    </w:p>
    <w:p w14:paraId="4D9CE56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(130015,130018) THEN 'TIER_LEVEL_6'</w:t>
      </w:r>
    </w:p>
    <w:p w14:paraId="1718F2CA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PCODE2 = 950000 AND ISSUER_FE IN (130016,130019) THEN 'TIER_LEVEL_7'</w:t>
      </w:r>
    </w:p>
    <w:p w14:paraId="3326F17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(130017,130020) THEN 'TIER_LEVEL_8'</w:t>
      </w:r>
    </w:p>
    <w:p w14:paraId="780A6A5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 = 980471 THEN 'ACH_FEE'</w:t>
      </w:r>
    </w:p>
    <w:p w14:paraId="429FC04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= 130001 THEN 'COVID_FEE'</w:t>
      </w:r>
    </w:p>
    <w:p w14:paraId="05A0A17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(130002,130003) THEN 'AMOUNT_1000K'</w:t>
      </w:r>
    </w:p>
    <w:p w14:paraId="7E5E154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(130004,130008) THEN 'TIER_LEVEL_1'</w:t>
      </w:r>
    </w:p>
    <w:p w14:paraId="7A62816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(130005,130009) THEN 'TIER_LEVEL_2'</w:t>
      </w:r>
    </w:p>
    <w:p w14:paraId="300C4DE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(130006,130010) THEN 'TIER_LEVEL_3'</w:t>
      </w:r>
    </w:p>
    <w:p w14:paraId="6316456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(130007,130011) THEN 'TIER_LEVEL_4'</w:t>
      </w:r>
    </w:p>
    <w:p w14:paraId="6871651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(130013,130014) THEN 'TIER_LEVEL_5'</w:t>
      </w:r>
    </w:p>
    <w:p w14:paraId="614134E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(130015,130018) THEN 'TIER_LEVEL_6'</w:t>
      </w:r>
    </w:p>
    <w:p w14:paraId="1D971ED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(130016,130019) THEN 'TIER_LEVEL_7'</w:t>
      </w:r>
    </w:p>
    <w:p w14:paraId="4986FC4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(130017,130020) THEN 'TIER_LEVEL_8'</w:t>
      </w:r>
    </w:p>
    <w:p w14:paraId="5A89891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(130004,130008) THEN 'TIER_LEVEL_1'</w:t>
      </w:r>
    </w:p>
    <w:p w14:paraId="695CE18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(130005,130009) THEN 'TIER_LEVEL_2'</w:t>
      </w:r>
    </w:p>
    <w:p w14:paraId="2B454F17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PCODE2 = 930000 AND ISSUER_FE IN (130006,130010) THEN 'TIER_LEVEL_3'</w:t>
      </w:r>
    </w:p>
    <w:p w14:paraId="1CF7E4A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(130007,130011) THEN 'TIER_LEVEL_4'</w:t>
      </w:r>
    </w:p>
    <w:p w14:paraId="6D0C609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(130013,130014) THEN 'TIER_LEVEL_5'</w:t>
      </w:r>
    </w:p>
    <w:p w14:paraId="0EE367D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(130015,130018) THEN 'TIER_LEVEL_6'</w:t>
      </w:r>
    </w:p>
    <w:p w14:paraId="45135FD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(130016,130019) THEN 'TIER_LEVEL_7'</w:t>
      </w:r>
    </w:p>
    <w:p w14:paraId="1351D3C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(130017,130020) THEN 'TIER_LEVEL_8'</w:t>
      </w:r>
    </w:p>
    <w:p w14:paraId="4535D34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(910000,930000,950000) AND ISSUER_FE = 980471 THEN 'ACH_FEE'</w:t>
      </w:r>
    </w:p>
    <w:p w14:paraId="3CF82DA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= 980478 THEN 'IBFT20_FEE'</w:t>
      </w:r>
    </w:p>
    <w:p w14:paraId="17FC431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'GDDC_CU'</w:t>
      </w:r>
    </w:p>
    <w:p w14:paraId="43A6F15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END;</w:t>
      </w:r>
    </w:p>
    <w:p w14:paraId="122D51E6" w14:textId="3F982117" w:rsidR="00657E7A" w:rsidRDefault="00657E7A"/>
    <w:p w14:paraId="6FABA5AA" w14:textId="77777777" w:rsidR="00657E7A" w:rsidRDefault="00000000">
      <w:r>
        <w:rPr>
          <w:b/>
        </w:rPr>
        <w:t>Step 12 – Câu lệnh</w:t>
      </w:r>
    </w:p>
    <w:p w14:paraId="7CD56FB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-- STEP 12: BEN-ISS  (TiDB/MySQL)</w:t>
      </w:r>
    </w:p>
    <w:p w14:paraId="232BE59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INSERT INTO TCKT_NAPAS_IBFT(</w:t>
      </w:r>
    </w:p>
    <w:p w14:paraId="6613ECE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SETT_DATE, EDIT_DATE, SETTLEMENT_CURRENCY, RESPCODE, GROUP_TRAN, PCODE, TRAN_TYPE,</w:t>
      </w:r>
    </w:p>
    <w:p w14:paraId="25736CD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SERVICE_CODE, GROUP_ROLE, BANK_ID, WITH_BANK,</w:t>
      </w:r>
    </w:p>
    <w:p w14:paraId="5822A28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DB_TOTAL_TRAN, DB_AMOUNT, DB_IR_FEE, DB_SV_FEE, DB_TOTAL_FEE, DB_TOTAL_MONEY,</w:t>
      </w:r>
    </w:p>
    <w:p w14:paraId="43C1367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CD_TOTAL_TRAN, CD_AMOUNT, CD_IR_FEE, CD_SV_FEE, CD_TOTAL_MONEY,</w:t>
      </w:r>
    </w:p>
    <w:p w14:paraId="6654040B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NAPAS_FEE, ADJ_FEE, NP_ADJ_FEE, MERCHANT_TYPE, STEP, FEE_TYPE, LIQUIDITY</w:t>
      </w:r>
    </w:p>
    <w:p w14:paraId="402C016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)</w:t>
      </w:r>
    </w:p>
    <w:p w14:paraId="733E730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SELECT</w:t>
      </w:r>
    </w:p>
    <w:p w14:paraId="3DCEDC1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SETT_DATE */</w:t>
      </w:r>
    </w:p>
    <w:p w14:paraId="43DEE3A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58CF7FF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Respcode = 0 AND SETTLEMENT_DATE &lt;  :sett_from THEN :sett_from</w:t>
      </w:r>
    </w:p>
    <w:p w14:paraId="2B6BFBF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Respcode = 0 AND SETTLEMENT_DATE &gt;  :sett_to   THEN :sett_to</w:t>
      </w:r>
    </w:p>
    <w:p w14:paraId="68AE348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Respcode = 0 AND SETTLEMENT_DATE BETWEEN :sett_from AND :sett_to THEN SETTLEMENT_DATE</w:t>
      </w:r>
    </w:p>
    <w:p w14:paraId="7E2129C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NULL</w:t>
      </w:r>
    </w:p>
    <w:p w14:paraId="594CAD3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SETT_DATE,</w:t>
      </w:r>
    </w:p>
    <w:p w14:paraId="6D9E86AC" w14:textId="77777777" w:rsidR="0029538F" w:rsidRPr="0029538F" w:rsidRDefault="0029538F" w:rsidP="0029538F"/>
    <w:p w14:paraId="75A1774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EDIT_DATE */</w:t>
      </w:r>
    </w:p>
    <w:p w14:paraId="4E6AF13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77B5550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Respcode = 0 THEN NULL</w:t>
      </w:r>
    </w:p>
    <w:p w14:paraId="028CADC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CASE</w:t>
      </w:r>
    </w:p>
    <w:p w14:paraId="69F3DEB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WHEN DATE(Edit_Date) &lt; :sett_from THEN :sett_from</w:t>
      </w:r>
    </w:p>
    <w:p w14:paraId="4BB5205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ELSE DATE(Edit_Date)</w:t>
      </w:r>
    </w:p>
    <w:p w14:paraId="7EA6FAC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END</w:t>
      </w:r>
    </w:p>
    <w:p w14:paraId="66F0901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EDIT_DATE,</w:t>
      </w:r>
    </w:p>
    <w:p w14:paraId="35D3D749" w14:textId="77777777" w:rsidR="0029538F" w:rsidRPr="0029538F" w:rsidRDefault="0029538F" w:rsidP="0029538F"/>
    <w:p w14:paraId="1AF6CFB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SETTLEMENT_CURRENCY */</w:t>
      </w:r>
    </w:p>
    <w:p w14:paraId="098B117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372A03B5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ACQ_CURRENCY_CODE = 840 THEN 840</w:t>
      </w:r>
    </w:p>
    <w:p w14:paraId="61DD0BC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ACQ_CURRENCY_CODE = 418 THEN 418</w:t>
      </w:r>
    </w:p>
    <w:p w14:paraId="781A712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704</w:t>
      </w:r>
    </w:p>
    <w:p w14:paraId="2974533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SETTLEMENT_CURRENCY,</w:t>
      </w:r>
    </w:p>
    <w:p w14:paraId="6EA941AA" w14:textId="77777777" w:rsidR="0029538F" w:rsidRPr="0029538F" w:rsidRDefault="0029538F" w:rsidP="0029538F"/>
    <w:p w14:paraId="6E490B0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RESPCODE,</w:t>
      </w:r>
    </w:p>
    <w:p w14:paraId="0339A19B" w14:textId="77777777" w:rsidR="0029538F" w:rsidRPr="0029538F" w:rsidRDefault="0029538F" w:rsidP="0029538F"/>
    <w:p w14:paraId="54F96D7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GROUP_TRAN */</w:t>
      </w:r>
    </w:p>
    <w:p w14:paraId="7FE9EE0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4C5DC4C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(920000) THEN 'QR'</w:t>
      </w:r>
    </w:p>
    <w:p w14:paraId="4452191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890000    THEN 'QRPAY'</w:t>
      </w:r>
    </w:p>
    <w:p w14:paraId="1C9AA18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720000    THEN 'E-Wallet'</w:t>
      </w:r>
    </w:p>
    <w:p w14:paraId="733303F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730000    THEN 'EFT'</w:t>
      </w:r>
    </w:p>
    <w:p w14:paraId="072C11B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 IN ('43') AND Pcode2 IS NULL THEN 'CBFT'</w:t>
      </w:r>
    </w:p>
    <w:p w14:paraId="40B0846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   THEN 'IBFT'</w:t>
      </w:r>
    </w:p>
    <w:p w14:paraId="4ED444F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COALESCE(FROM_SYS,'IST') = 'IST|IBT' AND (TRAN_CASE = 'C3|72' OR TRAN_CASE = '72|C3') THEN 'IBFT'</w:t>
      </w:r>
    </w:p>
    <w:p w14:paraId="4066F15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COALESCE(FROM_SYS,'IST') IN ('IST','IBT') AND Pcode IN ('41','48','42','91') THEN 'IBFT'</w:t>
      </w:r>
    </w:p>
    <w:p w14:paraId="4844FA6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(810000,820000,830000,860000,870000) THEN 'UTMQT'</w:t>
      </w:r>
    </w:p>
    <w:p w14:paraId="194842C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'Non IBFT'</w:t>
      </w:r>
    </w:p>
    <w:p w14:paraId="0436869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GROUP_TRAN,</w:t>
      </w:r>
    </w:p>
    <w:p w14:paraId="3AD60E78" w14:textId="77777777" w:rsidR="0029538F" w:rsidRPr="0029538F" w:rsidRDefault="0029538F" w:rsidP="0029538F"/>
    <w:p w14:paraId="40F5F39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PCODE,</w:t>
      </w:r>
    </w:p>
    <w:p w14:paraId="368F24E7" w14:textId="77777777" w:rsidR="0029538F" w:rsidRPr="0029538F" w:rsidRDefault="0029538F" w:rsidP="0029538F"/>
    <w:p w14:paraId="2C87701C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/* TRAN_TYPE */</w:t>
      </w:r>
    </w:p>
    <w:p w14:paraId="62E4B2D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7AAEE08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920000 THEN 'QR_ITMX'</w:t>
      </w:r>
    </w:p>
    <w:p w14:paraId="21E8EB9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890000 THEN 'QRC'</w:t>
      </w:r>
    </w:p>
    <w:p w14:paraId="7FA206F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720000 THEN 'CAOT'</w:t>
      </w:r>
    </w:p>
    <w:p w14:paraId="05F33F0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730000 THEN 'EFTC'</w:t>
      </w:r>
    </w:p>
    <w:p w14:paraId="5FC4BF3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810000 THEN 'CA5'</w:t>
      </w:r>
    </w:p>
    <w:p w14:paraId="19E951A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820000 THEN 'CA4'</w:t>
      </w:r>
    </w:p>
    <w:p w14:paraId="26EDC92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830000 THEN 'CA2'</w:t>
      </w:r>
    </w:p>
    <w:p w14:paraId="0B4BEA4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840000 THEN 'SSP_ON'</w:t>
      </w:r>
    </w:p>
    <w:p w14:paraId="7A67E70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850000 THEN 'SSP_OFF'</w:t>
      </w:r>
    </w:p>
    <w:p w14:paraId="7F17090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860000 THEN 'CA1'</w:t>
      </w:r>
    </w:p>
    <w:p w14:paraId="31C32E5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870000 THEN 'CA3'</w:t>
      </w:r>
    </w:p>
    <w:p w14:paraId="27D5616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THEN 'QR_IBFT'</w:t>
      </w:r>
    </w:p>
    <w:p w14:paraId="40065CD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THEN 'Mobile IBFT'</w:t>
      </w:r>
    </w:p>
    <w:p w14:paraId="4F23CB2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merchant_type = 6011 AND Pcode NOT IN ('41','42','48','91')</w:t>
      </w:r>
    </w:p>
    <w:p w14:paraId="2B35F32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AND (Pcode2 IS NULL OR COALESCE(FROM_SYS,'IST') = 'IST') THEN 'ATM'</w:t>
      </w:r>
    </w:p>
    <w:p w14:paraId="4FBE2AC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merchant_type = 6013 AND Pcode NOT IN ('41','42','48','91')</w:t>
      </w:r>
    </w:p>
    <w:p w14:paraId="4D7B3D8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AND (Pcode2 IS NULL OR COALESCE(FROM_SYS,'IST') = 'IST') THEN 'SMS'</w:t>
      </w:r>
    </w:p>
    <w:p w14:paraId="0BF430D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merchant_type = 6014 AND Pcode NOT IN ('41','42','48','91')</w:t>
      </w:r>
    </w:p>
    <w:p w14:paraId="3202AF4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AND (Pcode2 IS NULL OR COALESCE(FROM_SYS,'IST') = 'IST') THEN 'INT'</w:t>
      </w:r>
    </w:p>
    <w:p w14:paraId="2C0B0458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merchant_type = 6015 AND Pcode NOT IN ('41','42','48','91')</w:t>
      </w:r>
    </w:p>
    <w:p w14:paraId="3DB27DB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AND (Pcode2 IS NULL OR COALESCE(FROM_SYS,'IST') = 'IST') THEN 'MOB'</w:t>
      </w:r>
    </w:p>
    <w:p w14:paraId="038E600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COALESCE(FROM_SYS,'IST') = 'IST|IBT' AND (TRAN_CASE = 'C3|72' OR TRAN_CASE = '72|C3') THEN 'IBFT khác'</w:t>
      </w:r>
    </w:p>
    <w:p w14:paraId="0805BD8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COALESCE(FROM_SYS,'IST') IN ('IST','IBT') AND Pcode IN ('41','48','42','91') THEN 'IBFT khác'</w:t>
      </w:r>
    </w:p>
    <w:p w14:paraId="5F44187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'POS'</w:t>
      </w:r>
    </w:p>
    <w:p w14:paraId="526A765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TRAN_TYPE,</w:t>
      </w:r>
    </w:p>
    <w:p w14:paraId="594A2EBC" w14:textId="77777777" w:rsidR="0029538F" w:rsidRPr="0029538F" w:rsidRDefault="0029538F" w:rsidP="0029538F"/>
    <w:p w14:paraId="0DEFC14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'SWITCH'  AS SERVICE_CODE,</w:t>
      </w:r>
    </w:p>
    <w:p w14:paraId="41D7B37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'BEN-ISS' AS GROUP_ROLE,</w:t>
      </w:r>
    </w:p>
    <w:p w14:paraId="0B0CA5D0" w14:textId="77777777" w:rsidR="0029538F" w:rsidRPr="0029538F" w:rsidRDefault="0029538F" w:rsidP="0029538F"/>
    <w:p w14:paraId="7F41DE4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BB_BIN AS BANK_ID,</w:t>
      </w:r>
    </w:p>
    <w:p w14:paraId="1CF908BC" w14:textId="77777777" w:rsidR="0029538F" w:rsidRPr="0029538F" w:rsidRDefault="0029538F" w:rsidP="0029538F"/>
    <w:p w14:paraId="18D0DDF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WITH_BANK: thay GET_QRC_WITH(Issuer_Rp) theo yêu cầu */</w:t>
      </w:r>
    </w:p>
    <w:p w14:paraId="1FDFA25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616304F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920000 THEN 764000</w:t>
      </w:r>
    </w:p>
    <w:p w14:paraId="2EC28E7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ISSUER_RP IN (605609) THEN ISSUER_RP</w:t>
      </w:r>
    </w:p>
    <w:p w14:paraId="78E1169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(720000,730000,890000)</w:t>
      </w:r>
    </w:p>
    <w:p w14:paraId="6E2BAB9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THEN CASE</w:t>
      </w:r>
    </w:p>
    <w:p w14:paraId="1C63987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  WHEN NOT EXISTS (SELECT 1 FROM TGTT_CONFIG t WHERE t.TGTT_ID = A.BB_BIN)</w:t>
      </w:r>
    </w:p>
    <w:p w14:paraId="33DC5BB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  THEN A.BB_BIN ELSE 0</w:t>
      </w:r>
    </w:p>
    <w:p w14:paraId="27B6DFC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END</w:t>
      </w:r>
    </w:p>
    <w:p w14:paraId="2DB2E760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ELSE 0</w:t>
      </w:r>
    </w:p>
    <w:p w14:paraId="436315C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WITH_BANK,</w:t>
      </w:r>
    </w:p>
    <w:p w14:paraId="4B486810" w14:textId="77777777" w:rsidR="0029538F" w:rsidRPr="0029538F" w:rsidRDefault="0029538F" w:rsidP="0029538F"/>
    <w:p w14:paraId="33CCFAB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Bên BEN-ISS: không phát sinh DB*, chỉ có bên Có (CD*) */</w:t>
      </w:r>
    </w:p>
    <w:p w14:paraId="59BA19B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DB_TOTAL_TRAN,</w:t>
      </w:r>
    </w:p>
    <w:p w14:paraId="53794AE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DB_AMOUNT,</w:t>
      </w:r>
    </w:p>
    <w:p w14:paraId="6F3BA6C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SUM(CASE WHEN FEE_IRF_BEN &lt; 0 THEN -FEE_IRF_BEN ELSE 0 END) AS DB_IR_FEE,</w:t>
      </w:r>
    </w:p>
    <w:p w14:paraId="5E7A343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DB_SV_FEE,</w:t>
      </w:r>
    </w:p>
    <w:p w14:paraId="113177F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DB_TOTAL_FEE,</w:t>
      </w:r>
    </w:p>
    <w:p w14:paraId="31D35C9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DB_TOTAL_MONEY,</w:t>
      </w:r>
    </w:p>
    <w:p w14:paraId="14934F31" w14:textId="77777777" w:rsidR="0029538F" w:rsidRPr="0029538F" w:rsidRDefault="0029538F" w:rsidP="0029538F"/>
    <w:p w14:paraId="7251D1D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COUNT(*) AS CD_TOTAL_TRAN,</w:t>
      </w:r>
    </w:p>
    <w:p w14:paraId="47EBB9B6" w14:textId="77777777" w:rsidR="0029538F" w:rsidRPr="0029538F" w:rsidRDefault="0029538F" w:rsidP="0029538F"/>
    <w:p w14:paraId="3940532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</w:t>
      </w:r>
    </w:p>
    <w:p w14:paraId="73C30FC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CASE</w:t>
      </w:r>
    </w:p>
    <w:p w14:paraId="1D4134D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WHEN Respcode IN (112,114) THEN COALESCE(PREAMOUNT,0)</w:t>
      </w:r>
    </w:p>
    <w:p w14:paraId="6995C79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ELSE AMOUNT</w:t>
      </w:r>
    </w:p>
    <w:p w14:paraId="3216ECB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END</w:t>
      </w:r>
    </w:p>
    <w:p w14:paraId="3484ABF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) AS CD_AMOUNT,</w:t>
      </w:r>
    </w:p>
    <w:p w14:paraId="60C5B0AA" w14:textId="77777777" w:rsidR="0029538F" w:rsidRPr="0029538F" w:rsidRDefault="0029538F" w:rsidP="0029538F"/>
    <w:p w14:paraId="1B1761B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SUM(</w:t>
      </w:r>
    </w:p>
    <w:p w14:paraId="6B0CA24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CASE</w:t>
      </w:r>
    </w:p>
    <w:p w14:paraId="5EB9DD0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WHEN (CASE WHEN Pcode = '48' THEN 0 ELSE CASE WHEN FEE_IRF_BEN &gt; 0 THEN FEE_IRF_BEN ELSE 0 END END) &gt; 0</w:t>
      </w:r>
    </w:p>
    <w:p w14:paraId="1B62072E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    THEN (CASE WHEN Pcode = '48' THEN 0 ELSE CASE WHEN FEE_IRF_BEN &gt; 0 THEN FEE_IRF_BEN ELSE 0 END END)</w:t>
      </w:r>
    </w:p>
    <w:p w14:paraId="1ABA1FD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ELSE 0</w:t>
      </w:r>
    </w:p>
    <w:p w14:paraId="71635FE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END</w:t>
      </w:r>
    </w:p>
    <w:p w14:paraId="0C64007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) AS CD_IR_FEE,</w:t>
      </w:r>
    </w:p>
    <w:p w14:paraId="73735269" w14:textId="77777777" w:rsidR="0029538F" w:rsidRPr="0029538F" w:rsidRDefault="0029538F" w:rsidP="0029538F"/>
    <w:p w14:paraId="2A2D7D4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-SUM(FEE_SVF_BEN) AS CD_SV_FEE,</w:t>
      </w:r>
    </w:p>
    <w:p w14:paraId="2E2C05CE" w14:textId="77777777" w:rsidR="0029538F" w:rsidRPr="0029538F" w:rsidRDefault="0029538F" w:rsidP="0029538F"/>
    <w:p w14:paraId="69E770B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CD_TOTAL_MONEY,</w:t>
      </w:r>
    </w:p>
    <w:p w14:paraId="6EDC4E9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NAPAS_FEE,</w:t>
      </w:r>
    </w:p>
    <w:p w14:paraId="14BFA11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ADJ_FEE,</w:t>
      </w:r>
    </w:p>
    <w:p w14:paraId="1694C07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0 AS NP_ADJ_FEE,</w:t>
      </w:r>
    </w:p>
    <w:p w14:paraId="63A82A0F" w14:textId="77777777" w:rsidR="0029538F" w:rsidRPr="0029538F" w:rsidRDefault="0029538F" w:rsidP="0029538F"/>
    <w:p w14:paraId="45626E5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MERCHANT_TYPE */</w:t>
      </w:r>
    </w:p>
    <w:p w14:paraId="6C2F16B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6586EC3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 IN ('41','42','48','91') THEN MERCHANT_TYPE</w:t>
      </w:r>
    </w:p>
    <w:p w14:paraId="042067A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(960000,970000,968400,978400,968500,978500,967500,977500,967600,977600) THEN MERCHANT_TYPE_ORIG</w:t>
      </w:r>
    </w:p>
    <w:p w14:paraId="6A342BB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NULL</w:t>
      </w:r>
    </w:p>
    <w:p w14:paraId="6E7D9CA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MERCHANT_TYPE,</w:t>
      </w:r>
    </w:p>
    <w:p w14:paraId="63EF09E8" w14:textId="77777777" w:rsidR="0029538F" w:rsidRPr="0029538F" w:rsidRDefault="0029538F" w:rsidP="0029538F"/>
    <w:p w14:paraId="645BEA5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'A-BY_ROLE' AS STEP,</w:t>
      </w:r>
    </w:p>
    <w:p w14:paraId="3538E185" w14:textId="77777777" w:rsidR="0029538F" w:rsidRPr="0029538F" w:rsidRDefault="0029538F" w:rsidP="0029538F"/>
    <w:p w14:paraId="623078B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FEE_TYPE */</w:t>
      </w:r>
    </w:p>
    <w:p w14:paraId="7893F6A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5F6AF76E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PCODE2 = 930000 AND ISSUER_FE = 130001 THEN 'COVID_FEE'</w:t>
      </w:r>
    </w:p>
    <w:p w14:paraId="25A313C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= 130012 THEN 'QR_IBFT_FEE'</w:t>
      </w:r>
    </w:p>
    <w:p w14:paraId="7C3B54F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= 130001 THEN 'COVID_FEE'</w:t>
      </w:r>
    </w:p>
    <w:p w14:paraId="0B37A27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= 971100 THEN 'QR_IBFT_FEE'</w:t>
      </w:r>
    </w:p>
    <w:p w14:paraId="70603FC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(130002,130003) THEN 'AMOUNT_1000K'</w:t>
      </w:r>
    </w:p>
    <w:p w14:paraId="377C07B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(130004,130008) THEN 'TIER_LEVEL_1'</w:t>
      </w:r>
    </w:p>
    <w:p w14:paraId="2C3FECF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(130005,130009) THEN 'TIER_LEVEL_2'</w:t>
      </w:r>
    </w:p>
    <w:p w14:paraId="2B7192A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(130006,130010) THEN 'TIER_LEVEL_3'</w:t>
      </w:r>
    </w:p>
    <w:p w14:paraId="3F13AD8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(130007,130011) THEN 'TIER_LEVEL_4'</w:t>
      </w:r>
    </w:p>
    <w:p w14:paraId="70F4782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(130013,130014) THEN 'TIER_LEVEL_5'</w:t>
      </w:r>
    </w:p>
    <w:p w14:paraId="6DB2F3F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(130015,130018) THEN 'TIER_LEVEL_6'</w:t>
      </w:r>
    </w:p>
    <w:p w14:paraId="05455B2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(130016,130019) THEN 'TIER_LEVEL_7'</w:t>
      </w:r>
    </w:p>
    <w:p w14:paraId="50C7226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(130017,130020) THEN 'TIER_LEVEL_8'</w:t>
      </w:r>
    </w:p>
    <w:p w14:paraId="0280134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 = 980471 THEN 'ACH_FEE'</w:t>
      </w:r>
    </w:p>
    <w:p w14:paraId="06704B4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= 130001 THEN 'COVID_FEE'</w:t>
      </w:r>
    </w:p>
    <w:p w14:paraId="1D05D83E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PCODE2 = 910000 AND ISSUER_FE IN (130002,130003) THEN 'AMOUNT_1000K'</w:t>
      </w:r>
    </w:p>
    <w:p w14:paraId="0445720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(130004,130008) THEN 'TIER_LEVEL_1'</w:t>
      </w:r>
    </w:p>
    <w:p w14:paraId="7733FA8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(130005,130009) THEN 'TIER_LEVEL_2'</w:t>
      </w:r>
    </w:p>
    <w:p w14:paraId="201FD56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(130006,130010) THEN 'TIER_LEVEL_3'</w:t>
      </w:r>
    </w:p>
    <w:p w14:paraId="004B322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(130007,130011) THEN 'TIER_LEVEL_4'</w:t>
      </w:r>
    </w:p>
    <w:p w14:paraId="5FD0CD0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(130013,130014) THEN 'TIER_LEVEL_5'</w:t>
      </w:r>
    </w:p>
    <w:p w14:paraId="68574A5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(130015,130018) THEN 'TIER_LEVEL_6'</w:t>
      </w:r>
    </w:p>
    <w:p w14:paraId="77CC7D1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(130016,130019) THEN 'TIER_LEVEL_7'</w:t>
      </w:r>
    </w:p>
    <w:p w14:paraId="7AE7DB1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(130017,130020) THEN 'TIER_LEVEL_8'</w:t>
      </w:r>
    </w:p>
    <w:p w14:paraId="2BCD8F7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(130004,130008) THEN 'TIER_LEVEL_1'</w:t>
      </w:r>
    </w:p>
    <w:p w14:paraId="0805E7C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(130005,130009) THEN 'TIER_LEVEL_2'</w:t>
      </w:r>
    </w:p>
    <w:p w14:paraId="6598A5F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(130006,130010) THEN 'TIER_LEVEL_3'</w:t>
      </w:r>
    </w:p>
    <w:p w14:paraId="2C22C55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(130007,130011) THEN 'TIER_LEVEL_4'</w:t>
      </w:r>
    </w:p>
    <w:p w14:paraId="4CF8D28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(130013,130014) THEN 'TIER_LEVEL_5'</w:t>
      </w:r>
    </w:p>
    <w:p w14:paraId="00B1429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(130015,130018) THEN 'TIER_LEVEL_6'</w:t>
      </w:r>
    </w:p>
    <w:p w14:paraId="2B5346A9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PCODE2 = 930000 AND ISSUER_FE IN (130016,130019) THEN 'TIER_LEVEL_7'</w:t>
      </w:r>
    </w:p>
    <w:p w14:paraId="34CA8BA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(130017,130020) THEN 'TIER_LEVEL_8'</w:t>
      </w:r>
    </w:p>
    <w:p w14:paraId="595C44D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(910000,930000,950000) AND ISSUER_FE = 980471 THEN 'ACH_FEE'</w:t>
      </w:r>
    </w:p>
    <w:p w14:paraId="43CAEDE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= 980478 THEN 'IBFT20_FEE'</w:t>
      </w:r>
    </w:p>
    <w:p w14:paraId="5B1477D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'GDDC_CU'</w:t>
      </w:r>
    </w:p>
    <w:p w14:paraId="3B46B8F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FEE_TYPE,</w:t>
      </w:r>
    </w:p>
    <w:p w14:paraId="2333B71A" w14:textId="77777777" w:rsidR="0029538F" w:rsidRPr="0029538F" w:rsidRDefault="0029538F" w:rsidP="0029538F"/>
    <w:p w14:paraId="1204173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LIQUIDITY từ view GET_LIQUIDITY_BANK */</w:t>
      </w:r>
    </w:p>
    <w:p w14:paraId="41FB90B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6AEBA05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MAX(B.bank_id) IS NULL AND MAX(C.bank_id) IS NULL AND MAX(D.bank_id) IS NULL THEN 'Y'</w:t>
      </w:r>
    </w:p>
    <w:p w14:paraId="6C73C82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'N'</w:t>
      </w:r>
    </w:p>
    <w:p w14:paraId="30D18A9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 AS LIQUIDITY</w:t>
      </w:r>
    </w:p>
    <w:p w14:paraId="71BF3672" w14:textId="77777777" w:rsidR="0029538F" w:rsidRPr="0029538F" w:rsidRDefault="0029538F" w:rsidP="0029538F"/>
    <w:p w14:paraId="4F98A0F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FROM SHCLOG_SETT_IBFT_ADJUST A</w:t>
      </w:r>
    </w:p>
    <w:p w14:paraId="2D63C66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LEFT JOIN GET_LIQUIDITY_BANK B ON A.ISSUER_RP   = B.bank_id</w:t>
      </w:r>
    </w:p>
    <w:p w14:paraId="67BFFAE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LEFT JOIN GET_LIQUIDITY_BANK C ON A.ACQUIRER_RP = C.bank_id</w:t>
      </w:r>
    </w:p>
    <w:p w14:paraId="4B08FEF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LEFT JOIN GET_LIQUIDITY_BANK D ON A.BB_BIN      = D.bank_id</w:t>
      </w:r>
    </w:p>
    <w:p w14:paraId="332AAA3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WHERE</w:t>
      </w:r>
    </w:p>
    <w:p w14:paraId="06D0E15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( (Respcode = 0 AND Isrev = 0) OR Respcode IN (110,112,113,114,115) )</w:t>
      </w:r>
    </w:p>
    <w:p w14:paraId="16609208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AND Msgtype = 210</w:t>
      </w:r>
    </w:p>
    <w:p w14:paraId="11CEF9D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AND Fee_Note IS NOT NULL</w:t>
      </w:r>
    </w:p>
    <w:p w14:paraId="4C52E0F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AND Pcode IN ('41','42','43','48','91')</w:t>
      </w:r>
    </w:p>
    <w:p w14:paraId="228DC20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>GROUP BY</w:t>
      </w:r>
    </w:p>
    <w:p w14:paraId="3359F71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SETT_DATE */</w:t>
      </w:r>
    </w:p>
    <w:p w14:paraId="1D67FD3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396965F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Respcode = 0 AND SETTLEMENT_DATE &lt;  :sett_from THEN :sett_from</w:t>
      </w:r>
    </w:p>
    <w:p w14:paraId="1B78B54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Respcode = 0 AND SETTLEMENT_DATE &gt;  :sett_to   THEN :sett_to</w:t>
      </w:r>
    </w:p>
    <w:p w14:paraId="00CF3FC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Respcode = 0 AND SETTLEMENT_DATE BETWEEN :sett_from AND :sett_to THEN SETTLEMENT_DATE</w:t>
      </w:r>
    </w:p>
    <w:p w14:paraId="29CDBC9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NULL</w:t>
      </w:r>
    </w:p>
    <w:p w14:paraId="54C8886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2C26C34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EDIT_DATE */</w:t>
      </w:r>
    </w:p>
    <w:p w14:paraId="661F79A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608BC2B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Respcode = 0 THEN NULL</w:t>
      </w:r>
    </w:p>
    <w:p w14:paraId="6CBA547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CASE</w:t>
      </w:r>
    </w:p>
    <w:p w14:paraId="4346BBC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WHEN DATE(Edit_Date) &lt; :sett_from THEN :sett_from</w:t>
      </w:r>
    </w:p>
    <w:p w14:paraId="0B9ED92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ELSE DATE(Edit_Date)</w:t>
      </w:r>
    </w:p>
    <w:p w14:paraId="67FE4DF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END</w:t>
      </w:r>
    </w:p>
    <w:p w14:paraId="2200F20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19523B2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SETTLEMENT_CURRENCY */</w:t>
      </w:r>
    </w:p>
    <w:p w14:paraId="02B438F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56FAF20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ACQ_CURRENCY_CODE = 840 THEN 840</w:t>
      </w:r>
    </w:p>
    <w:p w14:paraId="74234E7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ACQ_CURRENCY_CODE = 418 THEN 418</w:t>
      </w:r>
    </w:p>
    <w:p w14:paraId="0985C888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ELSE 704</w:t>
      </w:r>
    </w:p>
    <w:p w14:paraId="6C6ABDC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55FF7A3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RESPCODE,</w:t>
      </w:r>
    </w:p>
    <w:p w14:paraId="4500AB28" w14:textId="77777777" w:rsidR="0029538F" w:rsidRPr="0029538F" w:rsidRDefault="0029538F" w:rsidP="0029538F"/>
    <w:p w14:paraId="45B2FE3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GROUP_TRAN */</w:t>
      </w:r>
    </w:p>
    <w:p w14:paraId="7ECE5D6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4DE28D8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(920000) THEN 'QR'</w:t>
      </w:r>
    </w:p>
    <w:p w14:paraId="075BCAE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890000    THEN 'QRPAY'</w:t>
      </w:r>
    </w:p>
    <w:p w14:paraId="67840AD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720000    THEN 'E-Wallet'</w:t>
      </w:r>
    </w:p>
    <w:p w14:paraId="4FA0847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730000    THEN 'EFT'</w:t>
      </w:r>
    </w:p>
    <w:p w14:paraId="5C05AE9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 IN ('43') AND Pcode2 IS NULL THEN 'CBFT'</w:t>
      </w:r>
    </w:p>
    <w:p w14:paraId="6107413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   THEN 'IBFT'</w:t>
      </w:r>
    </w:p>
    <w:p w14:paraId="6E5D2EC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COALESCE(FROM_SYS,'IST') = 'IST|IBT' AND (TRAN_CASE = 'C3|72' OR TRAN_CASE = '72|C3') THEN 'IBFT'</w:t>
      </w:r>
    </w:p>
    <w:p w14:paraId="07D8355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COALESCE(FROM_SYS,'IST') IN ('IST','IBT') AND Pcode IN ('41','48','42','91') THEN 'IBFT'</w:t>
      </w:r>
    </w:p>
    <w:p w14:paraId="0C82917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(810000,820000,830000,860000,870000) THEN 'UTMQT'</w:t>
      </w:r>
    </w:p>
    <w:p w14:paraId="081238D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'Non IBFT'</w:t>
      </w:r>
    </w:p>
    <w:p w14:paraId="3E1AC6E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244D5400" w14:textId="77777777" w:rsidR="0029538F" w:rsidRPr="0029538F" w:rsidRDefault="0029538F" w:rsidP="0029538F"/>
    <w:p w14:paraId="459C53C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PCODE,</w:t>
      </w:r>
    </w:p>
    <w:p w14:paraId="1947A41C" w14:textId="77777777" w:rsidR="0029538F" w:rsidRPr="0029538F" w:rsidRDefault="0029538F" w:rsidP="0029538F"/>
    <w:p w14:paraId="6C6F885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TRAN_TYPE */</w:t>
      </w:r>
    </w:p>
    <w:p w14:paraId="0DCE0DA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34EDB0E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920000 THEN 'QR_ITMX'</w:t>
      </w:r>
    </w:p>
    <w:p w14:paraId="1DA97354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Pcode2 = 890000 THEN 'QRC'</w:t>
      </w:r>
    </w:p>
    <w:p w14:paraId="08BA215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720000 THEN 'CAOT'</w:t>
      </w:r>
    </w:p>
    <w:p w14:paraId="679D55C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730000 THEN 'EFTC'</w:t>
      </w:r>
    </w:p>
    <w:p w14:paraId="19EF967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810000 THEN 'CA5'</w:t>
      </w:r>
    </w:p>
    <w:p w14:paraId="176C4CC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820000 THEN 'CA4'</w:t>
      </w:r>
    </w:p>
    <w:p w14:paraId="30C9C68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830000 THEN 'CA2'</w:t>
      </w:r>
    </w:p>
    <w:p w14:paraId="47D131C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840000 THEN 'SSP_ON'</w:t>
      </w:r>
    </w:p>
    <w:p w14:paraId="3F6EB2B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850000 THEN 'SSP_OFF'</w:t>
      </w:r>
    </w:p>
    <w:p w14:paraId="14CB357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860000 THEN 'CA1'</w:t>
      </w:r>
    </w:p>
    <w:p w14:paraId="52CF741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870000 THEN 'CA3'</w:t>
      </w:r>
    </w:p>
    <w:p w14:paraId="7BA5905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THEN 'QR_IBFT'</w:t>
      </w:r>
    </w:p>
    <w:p w14:paraId="199F285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THEN 'Mobile IBFT'</w:t>
      </w:r>
    </w:p>
    <w:p w14:paraId="09DC014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merchant_type = 6011 AND Pcode NOT IN ('41','42','48','91')</w:t>
      </w:r>
    </w:p>
    <w:p w14:paraId="582AC36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AND (Pcode2 IS NULL OR COALESCE(FROM_SYS,'IST') = 'IST') THEN 'ATM'</w:t>
      </w:r>
    </w:p>
    <w:p w14:paraId="7B9858B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merchant_type = 6013 AND Pcode NOT IN ('41','42','48','91')</w:t>
      </w:r>
    </w:p>
    <w:p w14:paraId="1E8FFA5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AND (Pcode2 IS NULL OR COALESCE(FROM_SYS,'IST') = 'IST') THEN 'SMS'</w:t>
      </w:r>
    </w:p>
    <w:p w14:paraId="148476C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merchant_type = 6014 AND Pcode NOT IN ('41','42','48','91')</w:t>
      </w:r>
    </w:p>
    <w:p w14:paraId="38CCDA6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AND (Pcode2 IS NULL OR COALESCE(FROM_SYS,'IST') = 'IST') THEN 'INT'</w:t>
      </w:r>
    </w:p>
    <w:p w14:paraId="25E45B4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merchant_type = 6015 AND Pcode NOT IN ('41','42','48','91')</w:t>
      </w:r>
    </w:p>
    <w:p w14:paraId="448F21F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AND (Pcode2 IS NULL OR COALESCE(FROM_SYS,'IST') = 'IST') THEN 'MOB'</w:t>
      </w:r>
    </w:p>
    <w:p w14:paraId="4216D2C7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COALESCE(FROM_SYS,'IST') = 'IST|IBT' AND (TRAN_CASE = 'C3|72' OR TRAN_CASE = '72|C3') THEN 'IBFT khác'</w:t>
      </w:r>
    </w:p>
    <w:p w14:paraId="00A0F22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COALESCE(FROM_SYS,'IST') IN ('IST','IBT') AND Pcode IN ('41','48','42','91') THEN 'IBFT khác'</w:t>
      </w:r>
    </w:p>
    <w:p w14:paraId="3976EEE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'POS'</w:t>
      </w:r>
    </w:p>
    <w:p w14:paraId="22B6FB5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60D60AFB" w14:textId="77777777" w:rsidR="0029538F" w:rsidRPr="0029538F" w:rsidRDefault="0029538F" w:rsidP="0029538F"/>
    <w:p w14:paraId="0E70241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BB_BIN,</w:t>
      </w:r>
    </w:p>
    <w:p w14:paraId="7F2639B5" w14:textId="77777777" w:rsidR="0029538F" w:rsidRPr="0029538F" w:rsidRDefault="0029538F" w:rsidP="0029538F"/>
    <w:p w14:paraId="7880D86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WITH_BANK (group key) */</w:t>
      </w:r>
    </w:p>
    <w:p w14:paraId="01FAC6C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0CA9892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920000 THEN 764000</w:t>
      </w:r>
    </w:p>
    <w:p w14:paraId="5EFF7F7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ISSUER_RP IN (605609) THEN ISSUER_RP</w:t>
      </w:r>
    </w:p>
    <w:p w14:paraId="0ACA41C8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(720000,730000,890000)</w:t>
      </w:r>
    </w:p>
    <w:p w14:paraId="0C4A516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THEN CASE</w:t>
      </w:r>
    </w:p>
    <w:p w14:paraId="1A20A0CD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  WHEN NOT EXISTS (SELECT 1 FROM TGTT_CONFIG t WHERE t.TGTT_ID = A.BB_BIN)</w:t>
      </w:r>
    </w:p>
    <w:p w14:paraId="70C5928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    THEN A.BB_BIN ELSE 0</w:t>
      </w:r>
    </w:p>
    <w:p w14:paraId="6693AF9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          END</w:t>
      </w:r>
    </w:p>
    <w:p w14:paraId="4AC33C3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0</w:t>
      </w:r>
    </w:p>
    <w:p w14:paraId="3EE920E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10A13157" w14:textId="77777777" w:rsidR="0029538F" w:rsidRPr="0029538F" w:rsidRDefault="0029538F" w:rsidP="0029538F"/>
    <w:p w14:paraId="12EE992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MERCHANT_TYPE (group key) */</w:t>
      </w:r>
    </w:p>
    <w:p w14:paraId="6675DF4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53049C6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 IN ('41','42','48','91') THEN MERCHANT_TYPE</w:t>
      </w:r>
    </w:p>
    <w:p w14:paraId="72F04EC3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Pcode2 IN (960000,970000,968400,978400,968500,978500,967500,977500,967600,977600) THEN MERCHANT_TYPE_ORIG</w:t>
      </w:r>
    </w:p>
    <w:p w14:paraId="080A960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NULL</w:t>
      </w:r>
    </w:p>
    <w:p w14:paraId="1929BEA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END,</w:t>
      </w:r>
    </w:p>
    <w:p w14:paraId="71837357" w14:textId="77777777" w:rsidR="0029538F" w:rsidRPr="0029538F" w:rsidRDefault="0029538F" w:rsidP="0029538F"/>
    <w:p w14:paraId="5AECC1A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/* FEE_TYPE (group key) */</w:t>
      </w:r>
    </w:p>
    <w:p w14:paraId="47CEC11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CASE</w:t>
      </w:r>
    </w:p>
    <w:p w14:paraId="61D1A45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= 130001 THEN 'COVID_FEE'</w:t>
      </w:r>
    </w:p>
    <w:p w14:paraId="429B289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= 130012 THEN 'QR_IBFT_FEE'</w:t>
      </w:r>
    </w:p>
    <w:p w14:paraId="5570705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= 130001 THEN 'COVID_FEE'</w:t>
      </w:r>
    </w:p>
    <w:p w14:paraId="559354E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= 971100 THEN 'QR_IBFT_FEE'</w:t>
      </w:r>
    </w:p>
    <w:p w14:paraId="102D402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(130002,130003) THEN 'AMOUNT_1000K'</w:t>
      </w:r>
    </w:p>
    <w:p w14:paraId="33037D13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(130004,130008) THEN 'TIER_LEVEL_1'</w:t>
      </w:r>
    </w:p>
    <w:p w14:paraId="27E2185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(130005,130009) THEN 'TIER_LEVEL_2'</w:t>
      </w:r>
    </w:p>
    <w:p w14:paraId="27CDBF8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(130006,130010) THEN 'TIER_LEVEL_3'</w:t>
      </w:r>
    </w:p>
    <w:p w14:paraId="1B38FDFA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(130007,130011) THEN 'TIER_LEVEL_4'</w:t>
      </w:r>
    </w:p>
    <w:p w14:paraId="74741D2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(130013,130014) THEN 'TIER_LEVEL_5'</w:t>
      </w:r>
    </w:p>
    <w:p w14:paraId="25908B3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(130015,130018) THEN 'TIER_LEVEL_6'</w:t>
      </w:r>
    </w:p>
    <w:p w14:paraId="35396944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PCODE2 = 950000 AND ISSUER_FE IN (130016,130019) THEN 'TIER_LEVEL_7'</w:t>
      </w:r>
    </w:p>
    <w:p w14:paraId="7688169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IN (130017,130020) THEN 'TIER_LEVEL_8'</w:t>
      </w:r>
    </w:p>
    <w:p w14:paraId="5DD7843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950000 AND ISSUER_FE  = 980471 THEN 'ACH_FEE'</w:t>
      </w:r>
    </w:p>
    <w:p w14:paraId="2FF8C27F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= 130001 THEN 'COVID_FEE'</w:t>
      </w:r>
    </w:p>
    <w:p w14:paraId="754A4DA9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(130002,130003) THEN 'AMOUNT_1000K'</w:t>
      </w:r>
    </w:p>
    <w:p w14:paraId="3E92503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(130004,130008) THEN 'TIER_LEVEL_1'</w:t>
      </w:r>
    </w:p>
    <w:p w14:paraId="0E1B552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(130005,130009) THEN 'TIER_LEVEL_2'</w:t>
      </w:r>
    </w:p>
    <w:p w14:paraId="499D60A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(130006,130010) THEN 'TIER_LEVEL_3'</w:t>
      </w:r>
    </w:p>
    <w:p w14:paraId="3590B63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(130007,130011) THEN 'TIER_LEVEL_4'</w:t>
      </w:r>
    </w:p>
    <w:p w14:paraId="0BAB188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(130013,130014) THEN 'TIER_LEVEL_5'</w:t>
      </w:r>
    </w:p>
    <w:p w14:paraId="3DD89D87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(130015,130018) THEN 'TIER_LEVEL_6'</w:t>
      </w:r>
    </w:p>
    <w:p w14:paraId="3A201D82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(130016,130019) THEN 'TIER_LEVEL_7'</w:t>
      </w:r>
    </w:p>
    <w:p w14:paraId="7D18D96B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IN (130017,130020) THEN 'TIER_LEVEL_8'</w:t>
      </w:r>
    </w:p>
    <w:p w14:paraId="3D59CBD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(130004,130008) THEN 'TIER_LEVEL_1'</w:t>
      </w:r>
    </w:p>
    <w:p w14:paraId="38EED00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(130005,130009) THEN 'TIER_LEVEL_2'</w:t>
      </w:r>
    </w:p>
    <w:p w14:paraId="3CAE6D5C" w14:textId="77777777" w:rsidR="0029538F" w:rsidRPr="0029538F" w:rsidRDefault="0029538F" w:rsidP="0029538F">
      <w:r w:rsidRPr="0029538F">
        <w:lastRenderedPageBreak/>
        <w:tab/>
      </w:r>
      <w:r w:rsidRPr="0029538F">
        <w:tab/>
      </w:r>
      <w:r w:rsidRPr="0029538F">
        <w:tab/>
        <w:t xml:space="preserve">        WHEN PCODE2 = 930000 AND ISSUER_FE IN (130006,130010) THEN 'TIER_LEVEL_3'</w:t>
      </w:r>
    </w:p>
    <w:p w14:paraId="0AA648B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(130007,130011) THEN 'TIER_LEVEL_4'</w:t>
      </w:r>
    </w:p>
    <w:p w14:paraId="283FD28C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(130013,130014) THEN 'TIER_LEVEL_5'</w:t>
      </w:r>
    </w:p>
    <w:p w14:paraId="337CFE55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(130015,130018) THEN 'TIER_LEVEL_6'</w:t>
      </w:r>
    </w:p>
    <w:p w14:paraId="5D35C291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(130016,130019) THEN 'TIER_LEVEL_7'</w:t>
      </w:r>
    </w:p>
    <w:p w14:paraId="72761DA6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930000 AND ISSUER_FE IN (130017,130020) THEN 'TIER_LEVEL_8'</w:t>
      </w:r>
    </w:p>
    <w:p w14:paraId="385C558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IN (910000,930000,950000) AND ISSUER_FE = 980471 THEN 'ACH_FEE'</w:t>
      </w:r>
    </w:p>
    <w:p w14:paraId="4948F46E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WHEN PCODE2 = 910000 AND ISSUER_FE = 980478 THEN 'IBFT20_FEE'</w:t>
      </w:r>
    </w:p>
    <w:p w14:paraId="0ED5ED24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    ELSE 'GDDC_CU'</w:t>
      </w:r>
    </w:p>
    <w:p w14:paraId="3FF73500" w14:textId="77777777" w:rsidR="0029538F" w:rsidRPr="0029538F" w:rsidRDefault="0029538F" w:rsidP="0029538F">
      <w:r w:rsidRPr="0029538F">
        <w:tab/>
      </w:r>
      <w:r w:rsidRPr="0029538F">
        <w:tab/>
      </w:r>
      <w:r w:rsidRPr="0029538F">
        <w:tab/>
        <w:t xml:space="preserve">    END;</w:t>
      </w:r>
    </w:p>
    <w:p w14:paraId="26FF650B" w14:textId="77CCBDA8" w:rsidR="00657E7A" w:rsidRDefault="00657E7A"/>
    <w:p w14:paraId="2ED41B42" w14:textId="1DDE83C4" w:rsidR="00657E7A" w:rsidRDefault="00000000">
      <w:r>
        <w:rPr>
          <w:b/>
        </w:rPr>
        <w:t>Step 13</w:t>
      </w:r>
      <w:r w:rsidR="00890596">
        <w:rPr>
          <w:b/>
        </w:rPr>
        <w:t>.1</w:t>
      </w:r>
      <w:r>
        <w:rPr>
          <w:b/>
        </w:rPr>
        <w:t xml:space="preserve"> – Câu lệnh</w:t>
      </w:r>
    </w:p>
    <w:p w14:paraId="2EF678B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UPDATE TCKT_NAPAS_IBFT</w:t>
      </w:r>
    </w:p>
    <w:p w14:paraId="4082F474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SET DB_IR_FEE = 0, DB_SV_FEE = 0, DB_TOTAL_FEE = 0,</w:t>
      </w:r>
    </w:p>
    <w:p w14:paraId="7AE8E16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CD_IR_FEE = 0, CD_SV_FEE = 0,</w:t>
      </w:r>
    </w:p>
    <w:p w14:paraId="531C0F6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ADJ_FEE = 0, BC_NP_ADJ = 0, BC_NP_SUM = 0</w:t>
      </w:r>
    </w:p>
    <w:p w14:paraId="768793F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WHERE RESPCODE IN (112,114)</w:t>
      </w:r>
    </w:p>
    <w:p w14:paraId="4A43873A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AND BANK_ID   NOT IN (600005, COALESCE(:bccard_id,-1))</w:t>
      </w:r>
    </w:p>
    <w:p w14:paraId="1BA78D85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AND WITH_BANK NOT IN (600005, COALESCE(:bccard_id,-1))</w:t>
      </w:r>
    </w:p>
    <w:p w14:paraId="1A2678AA" w14:textId="6B349368" w:rsidR="00657E7A" w:rsidRDefault="00721DEA">
      <w:r>
        <w:lastRenderedPageBreak/>
        <w:t>Step 13.2 – Câu lệnh (Tính lại tổng phí)</w:t>
      </w:r>
    </w:p>
    <w:p w14:paraId="51ABDCB1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UPDATE TCKT_NAPAS_IBFT</w:t>
      </w:r>
    </w:p>
    <w:p w14:paraId="493E5C8D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SET DB_TOTAL_FEE = DB_IR_FEE + DB_SV_FEE + CD_SV_FEE</w:t>
      </w:r>
    </w:p>
    <w:p w14:paraId="5B369017" w14:textId="560C182B" w:rsidR="00721DEA" w:rsidRDefault="00721DEA">
      <w:r>
        <w:t>Step 13.3 Tính lại tổng nợ</w:t>
      </w:r>
    </w:p>
    <w:p w14:paraId="483CA0DF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UPDATE TCKT_NAPAS_IBFT</w:t>
      </w:r>
    </w:p>
    <w:p w14:paraId="58F4626A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SET DB_TOTAL_MONEY = DB_TOTAL_FEE + DB_AMOUNT</w:t>
      </w:r>
    </w:p>
    <w:p w14:paraId="5CBD493F" w14:textId="4516704A" w:rsidR="00721DEA" w:rsidRDefault="00721DEA">
      <w:r>
        <w:t>Step 13.4 – Câu lệnh</w:t>
      </w:r>
    </w:p>
    <w:p w14:paraId="4CE4D02F" w14:textId="77777777" w:rsidR="00721DEA" w:rsidRPr="00721DEA" w:rsidRDefault="00721DEA" w:rsidP="00721DEA">
      <w:r w:rsidRPr="00721DEA">
        <w:t xml:space="preserve">   UPDATE TCKT_NAPAS_IBFT</w:t>
      </w:r>
    </w:p>
    <w:p w14:paraId="01137C43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SET CD_TOTAL_MONEY = CD_AMOUNT + CD_IR_FEE</w:t>
      </w:r>
    </w:p>
    <w:p w14:paraId="5EDCF57B" w14:textId="3E9AFEC8" w:rsidR="00721DEA" w:rsidRDefault="00721DEA">
      <w:r>
        <w:t>Step 13.5 – Câu lênhj (Fee NP)</w:t>
      </w:r>
    </w:p>
    <w:p w14:paraId="7C534135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UPDATE TCKT_NAPAS_IBFT</w:t>
      </w:r>
    </w:p>
    <w:p w14:paraId="20F97A27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SET NAPAS_FEE = CASE</w:t>
      </w:r>
    </w:p>
    <w:p w14:paraId="1DCFF33A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                   WHEN ADJ_FEE &lt;&gt; 0 THEN DB_TOTAL_FEE - CD_IR_FEE - ADJ_FEE</w:t>
      </w:r>
    </w:p>
    <w:p w14:paraId="4DB2AF5E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                   ELSE DB_SV_FEE + CD_SV_FEE - NP_ADJ_FEE</w:t>
      </w:r>
    </w:p>
    <w:p w14:paraId="5AFE84EF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                END</w:t>
      </w:r>
    </w:p>
    <w:p w14:paraId="689679E6" w14:textId="3B048AAE" w:rsidR="00721DEA" w:rsidRDefault="00721DEA">
      <w:r>
        <w:t xml:space="preserve">Step 13.6 – Câu lệnh (Đảo dấu cho nhóm </w:t>
      </w:r>
      <w:r w:rsidRPr="00721DEA">
        <w:t>(112,113,114,115)</w:t>
      </w:r>
      <w:r>
        <w:t>)</w:t>
      </w:r>
    </w:p>
    <w:p w14:paraId="4CAA5C6D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UPDATE TCKT_NAPAS_IBFT</w:t>
      </w:r>
    </w:p>
    <w:p w14:paraId="3EA89897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SET DB_TOTAL_TRAN  = -DB_TOTAL_TRAN,</w:t>
      </w:r>
    </w:p>
    <w:p w14:paraId="64F2AE46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    DB_AMOUNT      = -DB_AMOUNT,</w:t>
      </w:r>
    </w:p>
    <w:p w14:paraId="4D148FF7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    DB_IR_FEE      = -DB_IR_FEE,</w:t>
      </w:r>
    </w:p>
    <w:p w14:paraId="28E3DD16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    DB_SV_FEE      = -DB_SV_FEE,</w:t>
      </w:r>
    </w:p>
    <w:p w14:paraId="48A54D1D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    DB_TOTAL_FEE   = -DB_TOTAL_FEE,</w:t>
      </w:r>
    </w:p>
    <w:p w14:paraId="088C2D40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    DB_TOTAL_MONEY = -DB_TOTAL_MONEY,</w:t>
      </w:r>
    </w:p>
    <w:p w14:paraId="04B0B051" w14:textId="77777777" w:rsidR="00721DEA" w:rsidRPr="00721DEA" w:rsidRDefault="00721DEA" w:rsidP="00721DEA">
      <w:r w:rsidRPr="00721DEA">
        <w:lastRenderedPageBreak/>
        <w:tab/>
      </w:r>
      <w:r w:rsidRPr="00721DEA">
        <w:tab/>
      </w:r>
      <w:r w:rsidRPr="00721DEA">
        <w:tab/>
        <w:t xml:space="preserve">        CD_TOTAL_TRAN  = -CD_TOTAL_TRAN,</w:t>
      </w:r>
    </w:p>
    <w:p w14:paraId="0968D285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    BC_CL_ADJ      = -BC_CL_ADJ,</w:t>
      </w:r>
    </w:p>
    <w:p w14:paraId="1560E98C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    CD_AMOUNT      = -CD_AMOUNT,</w:t>
      </w:r>
    </w:p>
    <w:p w14:paraId="41EC604C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    CD_IR_FEE      = -CD_IR_FEE,</w:t>
      </w:r>
    </w:p>
    <w:p w14:paraId="2437258B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    CD_SV_FEE      = -CD_SV_FEE,</w:t>
      </w:r>
    </w:p>
    <w:p w14:paraId="72A8087B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    CD_TOTAL_MONEY = -CD_TOTAL_MONEY,</w:t>
      </w:r>
    </w:p>
    <w:p w14:paraId="335A3F5C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    NAPAS_FEE      = -NAPAS_FEE,</w:t>
      </w:r>
    </w:p>
    <w:p w14:paraId="283D7CD2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    BC_NP_ADJ      = -BC_NP_ADJ,</w:t>
      </w:r>
    </w:p>
    <w:p w14:paraId="59EA5A4E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    BC_NP_SUM      = -BC_NP_SUM</w:t>
      </w:r>
    </w:p>
    <w:p w14:paraId="0E975042" w14:textId="77777777" w:rsidR="00721DEA" w:rsidRPr="00721DEA" w:rsidRDefault="00721DEA" w:rsidP="00721DEA">
      <w:r w:rsidRPr="00721DEA">
        <w:tab/>
      </w:r>
      <w:r w:rsidRPr="00721DEA">
        <w:tab/>
      </w:r>
      <w:r w:rsidRPr="00721DEA">
        <w:tab/>
        <w:t xml:space="preserve">    WHERE RESPCODE IN (112,113,114,115)</w:t>
      </w:r>
    </w:p>
    <w:p w14:paraId="1015F4F8" w14:textId="77777777" w:rsidR="00721DEA" w:rsidRDefault="00721DEA"/>
    <w:p w14:paraId="50EFC263" w14:textId="77777777" w:rsidR="00657E7A" w:rsidRDefault="00000000">
      <w:r>
        <w:rPr>
          <w:b/>
        </w:rPr>
        <w:t>Step 14 – Câu lệnh</w:t>
      </w:r>
    </w:p>
    <w:p w14:paraId="3AD6408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>UPDATE TCKT_NAPAS_IBFT</w:t>
      </w:r>
    </w:p>
    <w:p w14:paraId="487636F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>SET</w:t>
      </w:r>
    </w:p>
    <w:p w14:paraId="7A28475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DEBIT = CASE</w:t>
      </w:r>
    </w:p>
    <w:p w14:paraId="764701F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</w:t>
      </w:r>
    </w:p>
    <w:p w14:paraId="1D22734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     CASE WHEN DB_AMOUNT &gt; CD_AMOUNT THEN DB_AMOUNT - CD_AMOUNT ELSE 0 END</w:t>
      </w:r>
    </w:p>
    <w:p w14:paraId="4DAC9CCB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(602907,605609,600005,600006,600007,980471,971100,971111) THEN</w:t>
      </w:r>
    </w:p>
    <w:p w14:paraId="7207EE3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     CASE WHEN DB_AMOUNT &gt; CD_AMOUNT THEN DB_AMOUNT - CD_AMOUNT ELSE 0 END</w:t>
      </w:r>
    </w:p>
    <w:p w14:paraId="354A7EF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ELSE</w:t>
      </w:r>
    </w:p>
    <w:p w14:paraId="05F65CA5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     CASE WHEN DB_TOTAL_MONEY &gt; CD_TOTAL_MONEY THEN DB_TOTAL_MONEY - CD_TOTAL_MONEY ELSE 0 END</w:t>
      </w:r>
    </w:p>
    <w:p w14:paraId="574CEA4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END,</w:t>
      </w:r>
    </w:p>
    <w:p w14:paraId="3CC47272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CREDIT = CASE</w:t>
      </w:r>
    </w:p>
    <w:p w14:paraId="57675249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lastRenderedPageBreak/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 WHEN BANK_ID = :bccard_id AND SETTLEMENT_CURRENCY = 704 AND TRAN_TYPE = 'POS' THEN</w:t>
      </w:r>
    </w:p>
    <w:p w14:paraId="31CC9050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      CASE WHEN CD_AMOUNT &gt; DB_AMOUNT THEN CD_AMOUNT - DB_AMOUNT ELSE 0 END</w:t>
      </w:r>
    </w:p>
    <w:p w14:paraId="0FC92615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 WHEN BANK_ID IN (602907,605609,600005,600006,600007,980471,971100,971111) THEN</w:t>
      </w:r>
    </w:p>
    <w:p w14:paraId="32C69F0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      CASE WHEN CD_AMOUNT &gt; DB_AMOUNT THEN CD_AMOUNT - DB_AMOUNT ELSE 0 END</w:t>
      </w:r>
    </w:p>
    <w:p w14:paraId="08CF1674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 ELSE</w:t>
      </w:r>
    </w:p>
    <w:p w14:paraId="0B9D03E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      CASE WHEN CD_TOTAL_MONEY &gt; DB_TOTAL_MONEY THEN CD_TOTAL_MONEY - DB_TOTAL_MONEY ELSE 0 END</w:t>
      </w:r>
    </w:p>
    <w:p w14:paraId="21AAC13B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END</w:t>
      </w:r>
    </w:p>
    <w:p w14:paraId="19012563" w14:textId="449247B8" w:rsidR="00657E7A" w:rsidRDefault="00657E7A"/>
    <w:p w14:paraId="5C03FD23" w14:textId="77777777" w:rsidR="00657E7A" w:rsidRDefault="00000000">
      <w:r>
        <w:rPr>
          <w:b/>
        </w:rPr>
        <w:t>Step 15 – Câu lệnh</w:t>
      </w:r>
    </w:p>
    <w:p w14:paraId="63C2EA5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>INSERT INTO TCKT_NAPAS_IBFT(</w:t>
      </w:r>
    </w:p>
    <w:p w14:paraId="47A4FFE5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MSGTYPE_DETAIL, OD_BY, SETT_DATE, EDIT_DATE, SETTLEMENT_CURRENCY, RESPCODE, GROUP_TRAN,</w:t>
      </w:r>
    </w:p>
    <w:p w14:paraId="1FF9CA70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PCODE, TRAN_TYPE, SERVICE_CODE, GROUP_ROLE, BANK_ID, WITH_BANK,</w:t>
      </w:r>
    </w:p>
    <w:p w14:paraId="4CD7E0C9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DB_TOTAL_TRAN, DB_AMOUNT, DB_IR_FEE, DB_SV_FEE, DB_TOTAL_FEE, DB_TOTAL_MONEY,</w:t>
      </w:r>
    </w:p>
    <w:p w14:paraId="10D75E68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CD_TOTAL_TRAN, CD_AMOUNT, CD_IR_FEE, CD_SV_FEE, CD_TOTAL_MONEY,</w:t>
      </w:r>
    </w:p>
    <w:p w14:paraId="314D780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NAPAS_FEE, DEBIT, CREDIT, ADJ_FEE, NP_ADJ_FEE, BC_NP_ADJ, BC_NP_SUM, BC_CL_ADJ,</w:t>
      </w:r>
    </w:p>
    <w:p w14:paraId="04025985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STEP, SUB_BANK, LIQUIDITY</w:t>
      </w:r>
    </w:p>
    <w:p w14:paraId="693106E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>)</w:t>
      </w:r>
    </w:p>
    <w:p w14:paraId="18E29F9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>SELECT</w:t>
      </w:r>
    </w:p>
    <w:p w14:paraId="49121FC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MSGTYPE_DETAIL,</w:t>
      </w:r>
    </w:p>
    <w:p w14:paraId="57590129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NULL AS OD_BY,</w:t>
      </w:r>
    </w:p>
    <w:p w14:paraId="0C8E57C4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SETT_DATE,</w:t>
      </w:r>
    </w:p>
    <w:p w14:paraId="4BC9B3D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EDIT_DATE,</w:t>
      </w:r>
    </w:p>
    <w:p w14:paraId="14047348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lastRenderedPageBreak/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SETTLEMENT_CURRENCY,</w:t>
      </w:r>
    </w:p>
    <w:p w14:paraId="09C74B8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NULL AS RESPCODE,</w:t>
      </w:r>
    </w:p>
    <w:p w14:paraId="3DA940A0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GROUP_TRAN,</w:t>
      </w:r>
    </w:p>
    <w:p w14:paraId="2121180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NULL AS PCODE,</w:t>
      </w:r>
    </w:p>
    <w:p w14:paraId="0DA2F56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GROUP_TRAN AS TRAN_TYPE,</w:t>
      </w:r>
    </w:p>
    <w:p w14:paraId="3FADEAE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SERVICE_CODE,</w:t>
      </w:r>
    </w:p>
    <w:p w14:paraId="0E19826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NULL AS GROUP_ROLE,</w:t>
      </w:r>
    </w:p>
    <w:p w14:paraId="03AB6A48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BANK_ID,</w:t>
      </w:r>
    </w:p>
    <w:p w14:paraId="6218F19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WITH_BANK,</w:t>
      </w:r>
    </w:p>
    <w:p w14:paraId="71FA33B4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</w:p>
    <w:p w14:paraId="269E8384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SUM(DB_TOTAL_TRAN) AS DB_TOTAL_TRAN,</w:t>
      </w:r>
    </w:p>
    <w:p w14:paraId="2A283400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SUM(DB_AMOUNT)     AS DB_AMOUNT,</w:t>
      </w:r>
    </w:p>
    <w:p w14:paraId="635F9DB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SUM(DB_IR_FEE)     AS DB_IR_FEE,</w:t>
      </w:r>
    </w:p>
    <w:p w14:paraId="66318A42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SUM(DB_SV_FEE)     AS DB_SV_FEE,</w:t>
      </w:r>
    </w:p>
    <w:p w14:paraId="1591E29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SUM(DB_TOTAL_FEE)  AS DB_TOTAL_FEE,</w:t>
      </w:r>
    </w:p>
    <w:p w14:paraId="18AE81D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SUM(DB_TOTAL_MONEY) AS DB_TOTAL_MONEY,</w:t>
      </w:r>
    </w:p>
    <w:p w14:paraId="79B6E2E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</w:p>
    <w:p w14:paraId="782C7A2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SUM(CD_TOTAL_TRAN) AS CD_TOTAL_TRAN,</w:t>
      </w:r>
    </w:p>
    <w:p w14:paraId="5D58400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SUM(CD_AMOUNT)     AS CD_AMOUNT,</w:t>
      </w:r>
    </w:p>
    <w:p w14:paraId="1D9E30FB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SUM(CD_IR_FEE)     AS CD_IR_FEE,</w:t>
      </w:r>
    </w:p>
    <w:p w14:paraId="58C9C32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SUM(CD_SV_FEE)     AS CD_SV_FEE,</w:t>
      </w:r>
    </w:p>
    <w:p w14:paraId="4F4FC0C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SUM(CD_TOTAL_MONEY) AS CD_TOTAL_MONEY,</w:t>
      </w:r>
    </w:p>
    <w:p w14:paraId="41A43CF5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</w:p>
    <w:p w14:paraId="54C35D9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SUM(NAPAS_FEE)     AS NAPAS_FEE,</w:t>
      </w:r>
    </w:p>
    <w:p w14:paraId="65EA5AD8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</w:p>
    <w:p w14:paraId="6AAC0D5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/* DEBIT */</w:t>
      </w:r>
    </w:p>
    <w:p w14:paraId="6589EDD8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CASE</w:t>
      </w:r>
    </w:p>
    <w:p w14:paraId="77766CBA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WHEN</w:t>
      </w:r>
    </w:p>
    <w:p w14:paraId="1536260A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lastRenderedPageBreak/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SUM(CASE</w:t>
      </w:r>
    </w:p>
    <w:p w14:paraId="595E1AE2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 THEN DB_AMOUNT</w:t>
      </w:r>
    </w:p>
    <w:p w14:paraId="0A3A345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 DB_AMOUNT</w:t>
      </w:r>
    </w:p>
    <w:p w14:paraId="75F7623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ELSE DB_TOTAL_MONEY</w:t>
      </w:r>
    </w:p>
    <w:p w14:paraId="2E80E6E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END)</w:t>
      </w:r>
    </w:p>
    <w:p w14:paraId="2226E17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&gt;</w:t>
      </w:r>
    </w:p>
    <w:p w14:paraId="48A573B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SUM(CASE</w:t>
      </w:r>
    </w:p>
    <w:p w14:paraId="0E56191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 THEN CD_AMOUNT</w:t>
      </w:r>
    </w:p>
    <w:p w14:paraId="180E464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 CD_AMOUNT</w:t>
      </w:r>
    </w:p>
    <w:p w14:paraId="76A9E17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ELSE CD_TOTAL_MONEY</w:t>
      </w:r>
    </w:p>
    <w:p w14:paraId="6E3C42E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END)</w:t>
      </w:r>
    </w:p>
    <w:p w14:paraId="18DEED9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THEN</w:t>
      </w:r>
    </w:p>
    <w:p w14:paraId="3B4D555B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SUM(CASE</w:t>
      </w:r>
    </w:p>
    <w:p w14:paraId="20D050F0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 THEN DB_AMOUNT</w:t>
      </w:r>
    </w:p>
    <w:p w14:paraId="72BDC899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 DB_AMOUNT</w:t>
      </w:r>
    </w:p>
    <w:p w14:paraId="75C5855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ELSE DB_TOTAL_MONEY</w:t>
      </w:r>
    </w:p>
    <w:p w14:paraId="359A8E04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END)</w:t>
      </w:r>
    </w:p>
    <w:p w14:paraId="0546F6B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-</w:t>
      </w:r>
    </w:p>
    <w:p w14:paraId="0E7373F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SUM(CASE</w:t>
      </w:r>
    </w:p>
    <w:p w14:paraId="7E35A2D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 THEN CD_AMOUNT</w:t>
      </w:r>
    </w:p>
    <w:p w14:paraId="6AB64FC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 CD_AMOUNT</w:t>
      </w:r>
    </w:p>
    <w:p w14:paraId="6F1F6E6A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lastRenderedPageBreak/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ELSE CD_TOTAL_MONEY</w:t>
      </w:r>
    </w:p>
    <w:p w14:paraId="23DBD2A5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END)</w:t>
      </w:r>
    </w:p>
    <w:p w14:paraId="432CBA6A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ELSE 0</w:t>
      </w:r>
    </w:p>
    <w:p w14:paraId="25F8505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END AS DEBIT,</w:t>
      </w:r>
    </w:p>
    <w:p w14:paraId="42301A8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</w:p>
    <w:p w14:paraId="4A75F0CD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/* CREDIT */</w:t>
      </w:r>
    </w:p>
    <w:p w14:paraId="29A3C0D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CASE</w:t>
      </w:r>
    </w:p>
    <w:p w14:paraId="0A28CB5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WHEN</w:t>
      </w:r>
    </w:p>
    <w:p w14:paraId="5A0CE7D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SUM(CASE</w:t>
      </w:r>
    </w:p>
    <w:p w14:paraId="3C28431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 THEN CD_AMOUNT</w:t>
      </w:r>
    </w:p>
    <w:p w14:paraId="6FA34EA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 CD_AMOUNT</w:t>
      </w:r>
    </w:p>
    <w:p w14:paraId="670C5EF0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ELSE CD_TOTAL_MONEY</w:t>
      </w:r>
    </w:p>
    <w:p w14:paraId="60A2FF1E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END)</w:t>
      </w:r>
    </w:p>
    <w:p w14:paraId="68220B3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&gt;</w:t>
      </w:r>
    </w:p>
    <w:p w14:paraId="7D16588F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SUM(CASE</w:t>
      </w:r>
    </w:p>
    <w:p w14:paraId="5D505CA2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 THEN DB_AMOUNT</w:t>
      </w:r>
    </w:p>
    <w:p w14:paraId="6EFEA84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 DB_AMOUNT</w:t>
      </w:r>
    </w:p>
    <w:p w14:paraId="3A8A0462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ELSE DB_TOTAL_MONEY</w:t>
      </w:r>
    </w:p>
    <w:p w14:paraId="5BD6E8C2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END)</w:t>
      </w:r>
    </w:p>
    <w:p w14:paraId="5EAC4D6A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THEN</w:t>
      </w:r>
    </w:p>
    <w:p w14:paraId="1322CDC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SUM(CASE</w:t>
      </w:r>
    </w:p>
    <w:p w14:paraId="393CFED8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 THEN CD_AMOUNT</w:t>
      </w:r>
    </w:p>
    <w:p w14:paraId="74097D1B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 CD_AMOUNT</w:t>
      </w:r>
    </w:p>
    <w:p w14:paraId="2B11707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lastRenderedPageBreak/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ELSE CD_TOTAL_MONEY</w:t>
      </w:r>
    </w:p>
    <w:p w14:paraId="57136DCD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END)</w:t>
      </w:r>
    </w:p>
    <w:p w14:paraId="1F6827A4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-</w:t>
      </w:r>
    </w:p>
    <w:p w14:paraId="79C5941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SUM(CASE</w:t>
      </w:r>
    </w:p>
    <w:p w14:paraId="2BCE5A0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 THEN DB_AMOUNT</w:t>
      </w:r>
    </w:p>
    <w:p w14:paraId="26613A3B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WHEN BANK_ID = :bccard_id AND SETTLEMENT_CURRENCY = 704 THEN DB_AMOUNT</w:t>
      </w:r>
    </w:p>
    <w:p w14:paraId="7B03A1ED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  ELSE DB_TOTAL_MONEY</w:t>
      </w:r>
    </w:p>
    <w:p w14:paraId="5567FFA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      END)</w:t>
      </w:r>
    </w:p>
    <w:p w14:paraId="11C77B9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  ELSE 0</w:t>
      </w:r>
    </w:p>
    <w:p w14:paraId="2CDC319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END AS CREDIT,</w:t>
      </w:r>
    </w:p>
    <w:p w14:paraId="1667EF89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</w:p>
    <w:p w14:paraId="2C5D27A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SUM(ADJ_FEE)       AS ADJ_FEE,</w:t>
      </w:r>
    </w:p>
    <w:p w14:paraId="0CC6CCB8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SUM(NP_ADJ_FEE)    AS NP_ADJ_FEE,</w:t>
      </w:r>
    </w:p>
    <w:p w14:paraId="41A8784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SUM(BC_NP_ADJ)     AS BC_NP_ADJ,</w:t>
      </w:r>
    </w:p>
    <w:p w14:paraId="771AEF9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SUM(BC_NP_SUM)     AS BC_NP_SUM,</w:t>
      </w:r>
    </w:p>
    <w:p w14:paraId="5F657B38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SUM(BC_CL_ADJ)     AS BC_CL_ADJ,</w:t>
      </w:r>
    </w:p>
    <w:p w14:paraId="533502C3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</w:p>
    <w:p w14:paraId="33B7D080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'B-GROUP_BY_SV' AS STEP,</w:t>
      </w:r>
    </w:p>
    <w:p w14:paraId="2DC69A4A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SUB_BANK,</w:t>
      </w:r>
    </w:p>
    <w:p w14:paraId="3719CFEA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LIQUIDITY</w:t>
      </w:r>
    </w:p>
    <w:p w14:paraId="744A2556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>FROM TCKT_NAPAS_IBFT</w:t>
      </w:r>
    </w:p>
    <w:p w14:paraId="5B875292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>WHERE STEP = 'A-BY_ROLE'</w:t>
      </w:r>
    </w:p>
    <w:p w14:paraId="71778E77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>GROUP BY</w:t>
      </w:r>
    </w:p>
    <w:p w14:paraId="12A16CDC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MSGTYPE_DETAIL, SETT_DATE, EDIT_DATE, SETTLEMENT_CURRENCY,</w:t>
      </w:r>
    </w:p>
    <w:p w14:paraId="55D9F0B0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 xml:space="preserve">  GROUP_TRAN, SERVICE_CODE, BANK_ID, WITH_BANK, SUB_BANK, LIQUIDITY</w:t>
      </w:r>
    </w:p>
    <w:p w14:paraId="24F375B1" w14:textId="77777777" w:rsidR="00721DEA" w:rsidRPr="00721DEA" w:rsidRDefault="00721DEA" w:rsidP="00721DEA">
      <w:pPr>
        <w:rPr>
          <w:rFonts w:ascii="Courier New" w:eastAsia="Courier New" w:hAnsi="Courier New"/>
          <w:sz w:val="20"/>
        </w:rPr>
      </w:pPr>
      <w:r w:rsidRPr="00721DEA">
        <w:rPr>
          <w:rFonts w:ascii="Courier New" w:eastAsia="Courier New" w:hAnsi="Courier New"/>
          <w:sz w:val="20"/>
        </w:rPr>
        <w:lastRenderedPageBreak/>
        <w:tab/>
      </w:r>
      <w:r w:rsidRPr="00721DEA">
        <w:rPr>
          <w:rFonts w:ascii="Courier New" w:eastAsia="Courier New" w:hAnsi="Courier New"/>
          <w:sz w:val="20"/>
        </w:rPr>
        <w:tab/>
      </w:r>
      <w:r w:rsidRPr="00721DEA">
        <w:rPr>
          <w:rFonts w:ascii="Courier New" w:eastAsia="Courier New" w:hAnsi="Courier New"/>
          <w:sz w:val="20"/>
        </w:rPr>
        <w:tab/>
        <w:t>;</w:t>
      </w:r>
    </w:p>
    <w:p w14:paraId="20130E12" w14:textId="38AD19C8" w:rsidR="00657E7A" w:rsidRDefault="00657E7A"/>
    <w:p w14:paraId="160F80AA" w14:textId="77777777" w:rsidR="00657E7A" w:rsidRDefault="00000000">
      <w:r>
        <w:rPr>
          <w:b/>
        </w:rPr>
        <w:t>Step 16 – Câu lệnh</w:t>
      </w:r>
    </w:p>
    <w:p w14:paraId="7CDC48CF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>INSERT INTO TCKT_NAPAS_IBFT(</w:t>
      </w:r>
    </w:p>
    <w:p w14:paraId="29E21580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MSGTYPE_DETAIL, OD_BY, SETT_DATE, EDIT_DATE, SETTLEMENT_CURRENCY, RESPCODE, GROUP_TRAN,</w:t>
      </w:r>
    </w:p>
    <w:p w14:paraId="615FA358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PCODE, TRAN_TYPE, SERVICE_CODE, GROUP_ROLE, BANK_ID, WITH_BANK,</w:t>
      </w:r>
    </w:p>
    <w:p w14:paraId="2D0A4AA0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DB_TOTAL_TRAN, DB_AMOUNT, DB_IR_FEE, DB_SV_FEE, DB_TOTAL_FEE, DB_TOTAL_MONEY,</w:t>
      </w:r>
    </w:p>
    <w:p w14:paraId="7EDDA5ED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CD_TOTAL_TRAN, CD_AMOUNT, CD_IR_FEE, CD_SV_FEE, CD_TOTAL_MONEY,</w:t>
      </w:r>
    </w:p>
    <w:p w14:paraId="18337215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NAPAS_FEE, DEBIT, CREDIT, ADJ_FEE, NP_ADJ_FEE, BC_NP_ADJ, BC_NP_SUM, BC_CL_ADJ,</w:t>
      </w:r>
    </w:p>
    <w:p w14:paraId="08AC4236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STEP, SUB_BANK, LIQUIDITY</w:t>
      </w:r>
    </w:p>
    <w:p w14:paraId="5374B608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>)</w:t>
      </w:r>
    </w:p>
    <w:p w14:paraId="3F783563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>SELECT</w:t>
      </w:r>
    </w:p>
    <w:p w14:paraId="01A4E0B3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MSGTYPE_DETAIL,</w:t>
      </w:r>
    </w:p>
    <w:p w14:paraId="2D4CDC50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NULL AS OD_BY,</w:t>
      </w:r>
    </w:p>
    <w:p w14:paraId="78ACC61F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SETT_DATE,</w:t>
      </w:r>
    </w:p>
    <w:p w14:paraId="17398F88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EDIT_DATE,</w:t>
      </w:r>
    </w:p>
    <w:p w14:paraId="164424CF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SETTLEMENT_CURRENCY,</w:t>
      </w:r>
    </w:p>
    <w:p w14:paraId="4F44C8DA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NULL AS RESPCODE,</w:t>
      </w:r>
    </w:p>
    <w:p w14:paraId="1CDA411E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'AAA' AS GROUP_TRAN,</w:t>
      </w:r>
    </w:p>
    <w:p w14:paraId="7C00E147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NULL AS PCODE,</w:t>
      </w:r>
    </w:p>
    <w:p w14:paraId="48CF68A3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'Cong' AS TRAN_TYPE,</w:t>
      </w:r>
    </w:p>
    <w:p w14:paraId="57EE1B31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SERVICE_CODE,</w:t>
      </w:r>
    </w:p>
    <w:p w14:paraId="649608CE" w14:textId="77777777" w:rsidR="003E6223" w:rsidRPr="003E6223" w:rsidRDefault="003E6223" w:rsidP="003E6223">
      <w:r w:rsidRPr="003E6223">
        <w:lastRenderedPageBreak/>
        <w:tab/>
      </w:r>
      <w:r w:rsidRPr="003E6223">
        <w:tab/>
      </w:r>
      <w:r w:rsidRPr="003E6223">
        <w:tab/>
        <w:t xml:space="preserve">  NULL AS GROUP_ROLE,</w:t>
      </w:r>
    </w:p>
    <w:p w14:paraId="6ADCB727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BANK_ID,</w:t>
      </w:r>
    </w:p>
    <w:p w14:paraId="306B37B9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WITH_BANK,</w:t>
      </w:r>
    </w:p>
    <w:p w14:paraId="1C45850F" w14:textId="77777777" w:rsidR="003E6223" w:rsidRPr="003E6223" w:rsidRDefault="003E6223" w:rsidP="003E6223"/>
    <w:p w14:paraId="320E438D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SUM(DB_TOTAL_TRAN)  AS DB_TOTAL_TRAN,</w:t>
      </w:r>
    </w:p>
    <w:p w14:paraId="68424D6A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SUM(DB_AMOUNT)      AS DB_AMOUNT,</w:t>
      </w:r>
    </w:p>
    <w:p w14:paraId="52A0C980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SUM(DB_IR_FEE)      AS DB_IR_FEE,</w:t>
      </w:r>
    </w:p>
    <w:p w14:paraId="7D5F2636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SUM(DB_SV_FEE)      AS DB_SV_FEE,</w:t>
      </w:r>
    </w:p>
    <w:p w14:paraId="4649E957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SUM(DB_TOTAL_FEE)   AS DB_TOTAL_FEE,</w:t>
      </w:r>
    </w:p>
    <w:p w14:paraId="1C899509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SUM(DB_TOTAL_MONEY) AS DB_TOTAL_MONEY,</w:t>
      </w:r>
    </w:p>
    <w:p w14:paraId="6527395B" w14:textId="77777777" w:rsidR="003E6223" w:rsidRPr="003E6223" w:rsidRDefault="003E6223" w:rsidP="003E6223"/>
    <w:p w14:paraId="2CD05604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SUM(CD_TOTAL_TRAN)  AS CD_TOTAL_TRAN,</w:t>
      </w:r>
    </w:p>
    <w:p w14:paraId="4F8097E4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SUM(CD_AMOUNT)      AS CD_AMOUNT,</w:t>
      </w:r>
    </w:p>
    <w:p w14:paraId="134FE7C3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SUM(CD_IR_FEE)      AS CD_IR_FEE,</w:t>
      </w:r>
    </w:p>
    <w:p w14:paraId="7B7AE6D3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SUM(CD_SV_FEE)      AS CD_SV_FEE,</w:t>
      </w:r>
    </w:p>
    <w:p w14:paraId="34F61554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SUM(CD_TOTAL_MONEY) AS CD_TOTAL_MONEY,</w:t>
      </w:r>
    </w:p>
    <w:p w14:paraId="5F9D07E9" w14:textId="77777777" w:rsidR="003E6223" w:rsidRPr="003E6223" w:rsidRDefault="003E6223" w:rsidP="003E6223"/>
    <w:p w14:paraId="26457207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SUM(NAPAS_FEE)      AS NAPAS_FEE,</w:t>
      </w:r>
    </w:p>
    <w:p w14:paraId="51343E19" w14:textId="77777777" w:rsidR="003E6223" w:rsidRPr="003E6223" w:rsidRDefault="003E6223" w:rsidP="003E6223"/>
    <w:p w14:paraId="5C3F30D4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/* DEBIT */</w:t>
      </w:r>
    </w:p>
    <w:p w14:paraId="7F41167E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CASE</w:t>
      </w:r>
    </w:p>
    <w:p w14:paraId="7F08EC09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WHEN</w:t>
      </w:r>
    </w:p>
    <w:p w14:paraId="145416AC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SUM(CASE</w:t>
      </w:r>
    </w:p>
    <w:p w14:paraId="78F692A2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WHEN BANK_ID IN (602907,605609,600005,600006,600007,980471,971100,971111,980478) THEN DB_AMOUNT</w:t>
      </w:r>
    </w:p>
    <w:p w14:paraId="26643C00" w14:textId="77777777" w:rsidR="003E6223" w:rsidRPr="003E6223" w:rsidRDefault="003E6223" w:rsidP="003E6223">
      <w:r w:rsidRPr="003E6223">
        <w:lastRenderedPageBreak/>
        <w:tab/>
      </w:r>
      <w:r w:rsidRPr="003E6223">
        <w:tab/>
      </w:r>
      <w:r w:rsidRPr="003E6223">
        <w:tab/>
        <w:t xml:space="preserve">            WHEN BANK_ID = :bccard_id AND SETTLEMENT_CURRENCY = 704 THEN DB_AMOUNT</w:t>
      </w:r>
    </w:p>
    <w:p w14:paraId="6E5E9C3F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ELSE DB_TOTAL_MONEY</w:t>
      </w:r>
    </w:p>
    <w:p w14:paraId="3E9D0B55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END)</w:t>
      </w:r>
    </w:p>
    <w:p w14:paraId="29C88BD4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&gt;</w:t>
      </w:r>
    </w:p>
    <w:p w14:paraId="0DA91697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SUM(CASE</w:t>
      </w:r>
    </w:p>
    <w:p w14:paraId="2AD458C7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WHEN BANK_ID IN (602907,605609,600005,600006,600007,980471,971100,971111,980478) THEN CD_AMOUNT</w:t>
      </w:r>
    </w:p>
    <w:p w14:paraId="2F5E8D6E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WHEN BANK_ID = :bccard_id AND SETTLEMENT_CURRENCY = 704 THEN CD_AMOUNT</w:t>
      </w:r>
    </w:p>
    <w:p w14:paraId="59648535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ELSE CD_TOTAL_MONEY</w:t>
      </w:r>
    </w:p>
    <w:p w14:paraId="005730B4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END)</w:t>
      </w:r>
    </w:p>
    <w:p w14:paraId="2BF412D4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THEN</w:t>
      </w:r>
    </w:p>
    <w:p w14:paraId="4D8313A7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SUM(CASE</w:t>
      </w:r>
    </w:p>
    <w:p w14:paraId="3895BE37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WHEN BANK_ID IN (602907,605609,600005,600006,600007,980471,971100,971111,980478) THEN DB_AMOUNT</w:t>
      </w:r>
    </w:p>
    <w:p w14:paraId="63AF27EF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WHEN BANK_ID = :bccard_id AND SETTLEMENT_CURRENCY = 704 THEN DB_AMOUNT</w:t>
      </w:r>
    </w:p>
    <w:p w14:paraId="519BE180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ELSE DB_TOTAL_MONEY</w:t>
      </w:r>
    </w:p>
    <w:p w14:paraId="6426D7FF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END)</w:t>
      </w:r>
    </w:p>
    <w:p w14:paraId="41392C13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-</w:t>
      </w:r>
    </w:p>
    <w:p w14:paraId="495CB7F5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SUM(CASE</w:t>
      </w:r>
    </w:p>
    <w:p w14:paraId="050A10CB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WHEN BANK_ID IN (602907,605609,600005,600006,600007,980471,971100,971111,980478) THEN CD_AMOUNT</w:t>
      </w:r>
    </w:p>
    <w:p w14:paraId="6E32E69A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WHEN BANK_ID = :bccard_id AND SETTLEMENT_CURRENCY = 704 THEN CD_AMOUNT</w:t>
      </w:r>
    </w:p>
    <w:p w14:paraId="31C59E41" w14:textId="77777777" w:rsidR="003E6223" w:rsidRPr="003E6223" w:rsidRDefault="003E6223" w:rsidP="003E6223">
      <w:r w:rsidRPr="003E6223">
        <w:lastRenderedPageBreak/>
        <w:tab/>
      </w:r>
      <w:r w:rsidRPr="003E6223">
        <w:tab/>
      </w:r>
      <w:r w:rsidRPr="003E6223">
        <w:tab/>
        <w:t xml:space="preserve">            ELSE CD_TOTAL_MONEY</w:t>
      </w:r>
    </w:p>
    <w:p w14:paraId="0554E448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END)</w:t>
      </w:r>
    </w:p>
    <w:p w14:paraId="24C64845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ELSE 0</w:t>
      </w:r>
    </w:p>
    <w:p w14:paraId="65CF35B0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END AS DEBIT,</w:t>
      </w:r>
    </w:p>
    <w:p w14:paraId="594B8ABC" w14:textId="77777777" w:rsidR="003E6223" w:rsidRPr="003E6223" w:rsidRDefault="003E6223" w:rsidP="003E6223"/>
    <w:p w14:paraId="42163A6B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/* CREDIT */</w:t>
      </w:r>
    </w:p>
    <w:p w14:paraId="69CBF8D4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CASE</w:t>
      </w:r>
    </w:p>
    <w:p w14:paraId="5115D4AD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WHEN</w:t>
      </w:r>
    </w:p>
    <w:p w14:paraId="4D8CCDC2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SUM(CASE</w:t>
      </w:r>
    </w:p>
    <w:p w14:paraId="2DBE6E4F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WHEN BANK_ID IN (602907,605609,600005,600006,600007,980471,971100,971111,980478) THEN CD_AMOUNT</w:t>
      </w:r>
    </w:p>
    <w:p w14:paraId="7D9A9693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WHEN BANK_ID = :bccard_id AND SETTLEMENT_CURRENCY = 704 THEN CD_AMOUNT</w:t>
      </w:r>
    </w:p>
    <w:p w14:paraId="2E8F895A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ELSE CD_TOTAL_MONEY</w:t>
      </w:r>
    </w:p>
    <w:p w14:paraId="53951697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END)</w:t>
      </w:r>
    </w:p>
    <w:p w14:paraId="199070FB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&gt;</w:t>
      </w:r>
    </w:p>
    <w:p w14:paraId="554B03A8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SUM(CASE</w:t>
      </w:r>
    </w:p>
    <w:p w14:paraId="39D81FE5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WHEN BANK_ID IN (602907,605609,600005,600006,600007,980471,971100,971111,980478) THEN DB_AMOUNT</w:t>
      </w:r>
    </w:p>
    <w:p w14:paraId="334C6231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WHEN BANK_ID = :bccard_id AND SETTLEMENT_CURRENCY = 704 THEN DB_AMOUNT</w:t>
      </w:r>
    </w:p>
    <w:p w14:paraId="145FCF04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ELSE DB_TOTAL_MONEY</w:t>
      </w:r>
    </w:p>
    <w:p w14:paraId="3A957E6E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END)</w:t>
      </w:r>
    </w:p>
    <w:p w14:paraId="142021B9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THEN</w:t>
      </w:r>
    </w:p>
    <w:p w14:paraId="2FBA6EEE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SUM(CASE</w:t>
      </w:r>
    </w:p>
    <w:p w14:paraId="1E3E6732" w14:textId="77777777" w:rsidR="003E6223" w:rsidRPr="003E6223" w:rsidRDefault="003E6223" w:rsidP="003E6223">
      <w:r w:rsidRPr="003E6223">
        <w:lastRenderedPageBreak/>
        <w:tab/>
      </w:r>
      <w:r w:rsidRPr="003E6223">
        <w:tab/>
      </w:r>
      <w:r w:rsidRPr="003E6223">
        <w:tab/>
        <w:t xml:space="preserve">            WHEN BANK_ID IN (602907,605609,600005,600006,600007,980471,971100,971111,980478) THEN CD_AMOUNT</w:t>
      </w:r>
    </w:p>
    <w:p w14:paraId="5B09AE9F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WHEN BANK_ID = :bccard_id AND SETTLEMENT_CURRENCY = 704 THEN CD_AMOUNT</w:t>
      </w:r>
    </w:p>
    <w:p w14:paraId="1D7CF237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ELSE CD_TOTAL_MONEY</w:t>
      </w:r>
    </w:p>
    <w:p w14:paraId="5D64E366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END)</w:t>
      </w:r>
    </w:p>
    <w:p w14:paraId="02749B79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-</w:t>
      </w:r>
    </w:p>
    <w:p w14:paraId="4E7D1526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SUM(CASE</w:t>
      </w:r>
    </w:p>
    <w:p w14:paraId="2FA12262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WHEN BANK_ID IN (602907,605609,600005,600006,600007,980471,971100,971111,980478) THEN DB_AMOUNT</w:t>
      </w:r>
    </w:p>
    <w:p w14:paraId="53B0D055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WHEN BANK_ID = :bccard_id AND SETTLEMENT_CURRENCY = 704 THEN DB_AMOUNT</w:t>
      </w:r>
    </w:p>
    <w:p w14:paraId="413538B3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  ELSE DB_TOTAL_MONEY</w:t>
      </w:r>
    </w:p>
    <w:p w14:paraId="31CD137B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      END)</w:t>
      </w:r>
    </w:p>
    <w:p w14:paraId="2371111B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  ELSE 0</w:t>
      </w:r>
    </w:p>
    <w:p w14:paraId="43A9EDDC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END AS CREDIT,</w:t>
      </w:r>
    </w:p>
    <w:p w14:paraId="6916DB79" w14:textId="77777777" w:rsidR="003E6223" w:rsidRPr="003E6223" w:rsidRDefault="003E6223" w:rsidP="003E6223"/>
    <w:p w14:paraId="2CEEA6E5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SUM(ADJ_FEE)    AS ADJ_FEE,</w:t>
      </w:r>
    </w:p>
    <w:p w14:paraId="5A857548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SUM(NP_ADJ_FEE) AS NP_ADJ_FEE,</w:t>
      </w:r>
    </w:p>
    <w:p w14:paraId="4CF1400B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SUM(BC_NP_ADJ)  AS BC_NP_ADJ,</w:t>
      </w:r>
    </w:p>
    <w:p w14:paraId="5E32CD9F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SUM(BC_NP_SUM)  AS BC_NP_SUM,</w:t>
      </w:r>
    </w:p>
    <w:p w14:paraId="5E072E9E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SUM(BC_CL_ADJ)  AS BC_CL_ADJ,</w:t>
      </w:r>
    </w:p>
    <w:p w14:paraId="549445C7" w14:textId="77777777" w:rsidR="003E6223" w:rsidRPr="003E6223" w:rsidRDefault="003E6223" w:rsidP="003E6223"/>
    <w:p w14:paraId="5745D016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'D-TOTAL_BANK' AS STEP,</w:t>
      </w:r>
    </w:p>
    <w:p w14:paraId="2C4CD24E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SUB_BANK,</w:t>
      </w:r>
    </w:p>
    <w:p w14:paraId="1A2CCCE9" w14:textId="77777777" w:rsidR="003E6223" w:rsidRPr="003E6223" w:rsidRDefault="003E6223" w:rsidP="003E6223">
      <w:r w:rsidRPr="003E6223">
        <w:lastRenderedPageBreak/>
        <w:tab/>
      </w:r>
      <w:r w:rsidRPr="003E6223">
        <w:tab/>
      </w:r>
      <w:r w:rsidRPr="003E6223">
        <w:tab/>
        <w:t xml:space="preserve">  LIQUIDITY</w:t>
      </w:r>
    </w:p>
    <w:p w14:paraId="43BDC090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>FROM TCKT_NAPAS_IBFT</w:t>
      </w:r>
    </w:p>
    <w:p w14:paraId="61913DCF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>WHERE STEP = 'A-BY_ROLE'</w:t>
      </w:r>
    </w:p>
    <w:p w14:paraId="1BFD24D0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>GROUP BY</w:t>
      </w:r>
    </w:p>
    <w:p w14:paraId="597A07A4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MSGTYPE_DETAIL, SETT_DATE, EDIT_DATE, SETTLEMENT_CURRENCY,</w:t>
      </w:r>
    </w:p>
    <w:p w14:paraId="398414BE" w14:textId="77777777" w:rsidR="003E6223" w:rsidRPr="003E6223" w:rsidRDefault="003E6223" w:rsidP="003E6223">
      <w:r w:rsidRPr="003E6223">
        <w:tab/>
      </w:r>
      <w:r w:rsidRPr="003E6223">
        <w:tab/>
      </w:r>
      <w:r w:rsidRPr="003E6223">
        <w:tab/>
        <w:t xml:space="preserve">  SERVICE_CODE, BANK_ID, WITH_BANK, SUB_BANK, LIQUIDITY</w:t>
      </w:r>
    </w:p>
    <w:p w14:paraId="6BC7AF1B" w14:textId="36463243" w:rsidR="00657E7A" w:rsidRDefault="00657E7A"/>
    <w:p w14:paraId="6695853C" w14:textId="77777777" w:rsidR="00657E7A" w:rsidRDefault="00000000">
      <w:r>
        <w:rPr>
          <w:b/>
        </w:rPr>
        <w:t>Step 17 – Câu lệnh</w:t>
      </w:r>
    </w:p>
    <w:p w14:paraId="69BC278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INSERT INTO TCKT_NAPAS_IBFT(</w:t>
      </w:r>
    </w:p>
    <w:p w14:paraId="7245064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MSGTYPE_DETAIL, OD_BY, SETT_DATE, EDIT_DATE, SETTLEMENT_CURRENCY, RESPCODE, GROUP_TRAN,</w:t>
      </w:r>
    </w:p>
    <w:p w14:paraId="5D0E163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PCODE, TRAN_TYPE, SERVICE_CODE, GROUP_ROLE, BANK_ID, WITH_BANK, BANK_NAME,</w:t>
      </w:r>
    </w:p>
    <w:p w14:paraId="0077797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DB_TOTAL_TRAN, DB_AMOUNT, DB_IR_FEE, DB_SV_FEE, DB_TOTAL_FEE, DB_TOTAL_MONEY,</w:t>
      </w:r>
    </w:p>
    <w:p w14:paraId="027BFEF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CD_TOTAL_TRAN, CD_AMOUNT, CD_IR_FEE, CD_SV_FEE, CD_TOTAL_MONEY,</w:t>
      </w:r>
    </w:p>
    <w:p w14:paraId="69F0DB5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NAPAS_FEE, DEBIT, CREDIT, ADJ_FEE, NP_ADJ_FEE, BC_NP_ADJ, BC_NP_SUM, BC_CL_ADJ,</w:t>
      </w:r>
    </w:p>
    <w:p w14:paraId="581B71E1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STEP, SUB_BANK, LIQUIDITY</w:t>
      </w:r>
    </w:p>
    <w:p w14:paraId="2FECAB1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)</w:t>
      </w:r>
    </w:p>
    <w:p w14:paraId="256C6FD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SELECT</w:t>
      </w:r>
    </w:p>
    <w:p w14:paraId="4C0B66D1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MSGTYPE_DETAIL,</w:t>
      </w:r>
    </w:p>
    <w:p w14:paraId="6C74465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NULL AS OD_BY,</w:t>
      </w:r>
    </w:p>
    <w:p w14:paraId="43BBD02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SETT_DATE,</w:t>
      </w:r>
    </w:p>
    <w:p w14:paraId="172D198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EDIT_DATE,</w:t>
      </w:r>
    </w:p>
    <w:p w14:paraId="3839DE3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SETTLEMENT_CURRENCY,</w:t>
      </w:r>
    </w:p>
    <w:p w14:paraId="1F0F7D7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NULL AS RESPCODE,</w:t>
      </w:r>
    </w:p>
    <w:p w14:paraId="304DE82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lastRenderedPageBreak/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GROUP_TRAN,</w:t>
      </w:r>
    </w:p>
    <w:p w14:paraId="37CFB513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NULL AS PCODE,</w:t>
      </w:r>
    </w:p>
    <w:p w14:paraId="36626761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TRAN_TYPE,</w:t>
      </w:r>
    </w:p>
    <w:p w14:paraId="7824C70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SERVICE_CODE,</w:t>
      </w:r>
    </w:p>
    <w:p w14:paraId="35F4731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NULL AS GROUP_ROLE,</w:t>
      </w:r>
    </w:p>
    <w:p w14:paraId="7DF03CD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NULL AS BANK_ID,</w:t>
      </w:r>
    </w:p>
    <w:p w14:paraId="045B6EE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WITH_BANK,</w:t>
      </w:r>
    </w:p>
    <w:p w14:paraId="42BB847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'Tong Cong' AS BANK_NAME,</w:t>
      </w:r>
    </w:p>
    <w:p w14:paraId="2ED69C0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7A2DAD7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SUM(DB_TOTAL_TRAN)  AS DB_TOTAL_TRAN,</w:t>
      </w:r>
    </w:p>
    <w:p w14:paraId="456462A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SUM(DB_AMOUNT)      AS DB_AMOUNT,</w:t>
      </w:r>
    </w:p>
    <w:p w14:paraId="372A8CB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7666459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DB_IR_FEE */</w:t>
      </w:r>
    </w:p>
    <w:p w14:paraId="4C879EC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SUM(CASE</w:t>
      </w:r>
    </w:p>
    <w:p w14:paraId="09E2D65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WITH_BANK = :bccard_id AND SETTLEMENT_CURRENCY = 840 THEN 0</w:t>
      </w:r>
    </w:p>
    <w:p w14:paraId="5E459B3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 = :bccard_id AND SETTLEMENT_CURRENCY = 704 THEN 0</w:t>
      </w:r>
    </w:p>
    <w:p w14:paraId="2F60CED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(605609,602907,600005,600006,600007,980471,971100,971111,980478) THEN 0</w:t>
      </w:r>
    </w:p>
    <w:p w14:paraId="2FEB247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ELSE DB_IR_FEE</w:t>
      </w:r>
    </w:p>
    <w:p w14:paraId="6AE271F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END) AS DB_IR_FEE,</w:t>
      </w:r>
    </w:p>
    <w:p w14:paraId="0C3C272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7AB6724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DB_SV_FEE */</w:t>
      </w:r>
    </w:p>
    <w:p w14:paraId="444C1F8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SUM(CASE</w:t>
      </w:r>
    </w:p>
    <w:p w14:paraId="3763894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WITH_BANK = :bccard_id AND SETTLEMENT_CURRENCY = 840 THEN 0</w:t>
      </w:r>
    </w:p>
    <w:p w14:paraId="0096BBA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 = :bccard_id AND SETTLEMENT_CURRENCY = 704 THEN 0</w:t>
      </w:r>
    </w:p>
    <w:p w14:paraId="31A961A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(605609,602907,600005,600006,600007,980471,971100,971111,980478) THEN 0</w:t>
      </w:r>
    </w:p>
    <w:p w14:paraId="4A147D7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lastRenderedPageBreak/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ELSE DB_SV_FEE</w:t>
      </w:r>
    </w:p>
    <w:p w14:paraId="0F1F1BB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END) AS DB_SV_FEE,</w:t>
      </w:r>
    </w:p>
    <w:p w14:paraId="3777CC1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09DCA10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DB_TOTAL_FEE */</w:t>
      </w:r>
    </w:p>
    <w:p w14:paraId="701AAF9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SUM(CASE</w:t>
      </w:r>
    </w:p>
    <w:p w14:paraId="4ACED4C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WITH_BANK = :bccard_id AND SETTLEMENT_CURRENCY = 840 THEN 0</w:t>
      </w:r>
    </w:p>
    <w:p w14:paraId="7BC499B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 = :bccard_id AND SETTLEMENT_CURRENCY = 704 THEN 0</w:t>
      </w:r>
    </w:p>
    <w:p w14:paraId="40493A9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(605609,602907,600005,600006,600007,980471,971100,971111,980478) THEN 0</w:t>
      </w:r>
    </w:p>
    <w:p w14:paraId="5459E004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ELSE DB_TOTAL_FEE</w:t>
      </w:r>
    </w:p>
    <w:p w14:paraId="16F3CA8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END) AS DB_TOTAL_FEE,</w:t>
      </w:r>
    </w:p>
    <w:p w14:paraId="21AD650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140A6C8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DB_TOTAL_MONEY adjusted */</w:t>
      </w:r>
    </w:p>
    <w:p w14:paraId="6EF34C5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SUM(DB_TOTAL_MONEY) -</w:t>
      </w:r>
    </w:p>
    <w:p w14:paraId="06C48DC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SUM(CASE</w:t>
      </w:r>
    </w:p>
    <w:p w14:paraId="3D7F118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WITH_BANK = :bccard_id AND SETTLEMENT_CURRENCY = 840 THEN DB_IR_FEE</w:t>
      </w:r>
    </w:p>
    <w:p w14:paraId="4ED0883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 = :bccard_id AND SETTLEMENT_CURRENCY = 704 THEN DB_IR_FEE</w:t>
      </w:r>
    </w:p>
    <w:p w14:paraId="3107735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(605609,602907,600005,600006,600007,980471,971100,971111,980478) THEN DB_TOTAL_FEE</w:t>
      </w:r>
    </w:p>
    <w:p w14:paraId="05E088A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ELSE 0</w:t>
      </w:r>
    </w:p>
    <w:p w14:paraId="11E7436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END) AS DB_TOTAL_MONEY,</w:t>
      </w:r>
    </w:p>
    <w:p w14:paraId="7011FDB1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7D3E546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SUM(CD_TOTAL_TRAN)  AS CD_TOTAL_TRAN,</w:t>
      </w:r>
    </w:p>
    <w:p w14:paraId="5B37E86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SUM(CD_AMOUNT)      AS CD_AMOUNT,</w:t>
      </w:r>
    </w:p>
    <w:p w14:paraId="0ADC79B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4735117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CD_IR_FEE */</w:t>
      </w:r>
    </w:p>
    <w:p w14:paraId="59EC6C8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lastRenderedPageBreak/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SUM(CASE</w:t>
      </w:r>
    </w:p>
    <w:p w14:paraId="5E0C76D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WITH_BANK = :bccard_id AND SETTLEMENT_CURRENCY = 840 THEN 0</w:t>
      </w:r>
    </w:p>
    <w:p w14:paraId="1F391E3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 = :bccard_id AND SETTLEMENT_CURRENCY = 704 THEN 0</w:t>
      </w:r>
    </w:p>
    <w:p w14:paraId="6D489EE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(605609,602907,600005,600006,600007,980471,971100,971111,980478) THEN 0</w:t>
      </w:r>
    </w:p>
    <w:p w14:paraId="160436D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ELSE CD_IR_FEE</w:t>
      </w:r>
    </w:p>
    <w:p w14:paraId="3AB7CD5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END) AS CD_IR_FEE,</w:t>
      </w:r>
    </w:p>
    <w:p w14:paraId="384E2FA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2A87868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CD_SV_FEE */</w:t>
      </w:r>
    </w:p>
    <w:p w14:paraId="2C40562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SUM(CASE</w:t>
      </w:r>
    </w:p>
    <w:p w14:paraId="3B36456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WITH_BANK = :bccard_id AND SETTLEMENT_CURRENCY = 840 THEN 0</w:t>
      </w:r>
    </w:p>
    <w:p w14:paraId="2C123AF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 = :bccard_id AND SETTLEMENT_CURRENCY = 704 THEN 0</w:t>
      </w:r>
    </w:p>
    <w:p w14:paraId="526D03C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(605609,602907,600005,600006,600007,980471,971100,971111,980478) THEN 0</w:t>
      </w:r>
    </w:p>
    <w:p w14:paraId="3B37A2C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ELSE CD_SV_FEE</w:t>
      </w:r>
    </w:p>
    <w:p w14:paraId="606D1EF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END) AS CD_SV_FEE,</w:t>
      </w:r>
    </w:p>
    <w:p w14:paraId="554A9033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288AC88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CD_TOTAL_MONEY adjusted */</w:t>
      </w:r>
    </w:p>
    <w:p w14:paraId="6F3B87E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SUM(CD_TOTAL_MONEY) -</w:t>
      </w:r>
    </w:p>
    <w:p w14:paraId="59D9B73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SUM(CASE</w:t>
      </w:r>
    </w:p>
    <w:p w14:paraId="105643B3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WITH_BANK = :bccard_id AND SETTLEMENT_CURRENCY = 840 THEN CD_IR_FEE</w:t>
      </w:r>
    </w:p>
    <w:p w14:paraId="586FDC8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 = :bccard_id AND SETTLEMENT_CURRENCY = 704 THEN CD_IR_FEE</w:t>
      </w:r>
    </w:p>
    <w:p w14:paraId="566C113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(605609,602907,600005,600006,600007,980471,971100,971111,980478) THEN CD_IR_FEE</w:t>
      </w:r>
    </w:p>
    <w:p w14:paraId="0ADD539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ELSE 0</w:t>
      </w:r>
    </w:p>
    <w:p w14:paraId="67DC447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lastRenderedPageBreak/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END) AS CD_TOTAL_MONEY,</w:t>
      </w:r>
    </w:p>
    <w:p w14:paraId="083C1C3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05135BA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NAPAS_FEE (theo rule đặc thù) */</w:t>
      </w:r>
    </w:p>
    <w:p w14:paraId="52AFB7D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SUM(CASE</w:t>
      </w:r>
    </w:p>
    <w:p w14:paraId="3A2C5FF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(602907,605609,600005,600005,600006,600007) THEN CD_IR_FEE - DB_TOTAL_FEE</w:t>
      </w:r>
    </w:p>
    <w:p w14:paraId="536B3F2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WHEN BANK_ID IN (980471,971100,971111,980478) THEN NAPAS_FEE + BC_NP_ADJ + CD_IR_FEE - DB_TOTAL_FEE</w:t>
      </w:r>
    </w:p>
    <w:p w14:paraId="5463B27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ELSE NAPAS_FEE + BC_NP_ADJ</w:t>
      </w:r>
    </w:p>
    <w:p w14:paraId="0FC312A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END) AS NAPAS_FEE,</w:t>
      </w:r>
    </w:p>
    <w:p w14:paraId="49AFF8D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7EEB592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DEBIT */</w:t>
      </w:r>
    </w:p>
    <w:p w14:paraId="25C90F3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CASE</w:t>
      </w:r>
    </w:p>
    <w:p w14:paraId="2D59217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WHEN</w:t>
      </w:r>
    </w:p>
    <w:p w14:paraId="4F65E1C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SUM(CASE</w:t>
      </w:r>
    </w:p>
    <w:p w14:paraId="1294037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</w:t>
      </w:r>
    </w:p>
    <w:p w14:paraId="5356849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THEN DB_AMOUNT</w:t>
      </w:r>
    </w:p>
    <w:p w14:paraId="392A495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ELSE DB_TOTAL_MONEY</w:t>
      </w:r>
    </w:p>
    <w:p w14:paraId="264C3AF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END + BC_NP_SUM)</w:t>
      </w:r>
    </w:p>
    <w:p w14:paraId="557EDD9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&gt;</w:t>
      </w:r>
    </w:p>
    <w:p w14:paraId="7F07A4B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SUM(CASE</w:t>
      </w:r>
    </w:p>
    <w:p w14:paraId="63482AB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</w:t>
      </w:r>
    </w:p>
    <w:p w14:paraId="629CC8D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THEN CD_AMOUNT</w:t>
      </w:r>
    </w:p>
    <w:p w14:paraId="33D29A3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ELSE CD_TOTAL_MONEY</w:t>
      </w:r>
    </w:p>
    <w:p w14:paraId="3172A784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END)</w:t>
      </w:r>
    </w:p>
    <w:p w14:paraId="169138A4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THEN</w:t>
      </w:r>
    </w:p>
    <w:p w14:paraId="5C369C3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SUM(CASE</w:t>
      </w:r>
    </w:p>
    <w:p w14:paraId="361372A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lastRenderedPageBreak/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</w:t>
      </w:r>
    </w:p>
    <w:p w14:paraId="23230D0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THEN DB_AMOUNT</w:t>
      </w:r>
    </w:p>
    <w:p w14:paraId="12B75F2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ELSE DB_TOTAL_MONEY</w:t>
      </w:r>
    </w:p>
    <w:p w14:paraId="1FCAD31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END + BC_NP_SUM)</w:t>
      </w:r>
    </w:p>
    <w:p w14:paraId="43118E8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-</w:t>
      </w:r>
    </w:p>
    <w:p w14:paraId="13956AB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SUM(CASE</w:t>
      </w:r>
    </w:p>
    <w:p w14:paraId="662CE07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</w:t>
      </w:r>
    </w:p>
    <w:p w14:paraId="62AC7FE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THEN CD_AMOUNT</w:t>
      </w:r>
    </w:p>
    <w:p w14:paraId="0EB3F473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ELSE CD_TOTAL_MONEY</w:t>
      </w:r>
    </w:p>
    <w:p w14:paraId="28B59B5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END)</w:t>
      </w:r>
    </w:p>
    <w:p w14:paraId="5A156851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ELSE 0</w:t>
      </w:r>
    </w:p>
    <w:p w14:paraId="024FD41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END AS DEBIT,</w:t>
      </w:r>
    </w:p>
    <w:p w14:paraId="4B88B9C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574B899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/* CREDIT */</w:t>
      </w:r>
    </w:p>
    <w:p w14:paraId="07EB551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CASE</w:t>
      </w:r>
    </w:p>
    <w:p w14:paraId="6A2BC29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WHEN</w:t>
      </w:r>
    </w:p>
    <w:p w14:paraId="2BD440D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SUM(CASE</w:t>
      </w:r>
    </w:p>
    <w:p w14:paraId="08C958B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</w:t>
      </w:r>
    </w:p>
    <w:p w14:paraId="2F5D5D0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THEN CD_AMOUNT</w:t>
      </w:r>
    </w:p>
    <w:p w14:paraId="2BC72C7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ELSE CD_TOTAL_MONEY</w:t>
      </w:r>
    </w:p>
    <w:p w14:paraId="13009C6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END)</w:t>
      </w:r>
    </w:p>
    <w:p w14:paraId="197DF65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&gt;</w:t>
      </w:r>
    </w:p>
    <w:p w14:paraId="10601AE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SUM(CASE</w:t>
      </w:r>
    </w:p>
    <w:p w14:paraId="51F6068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</w:t>
      </w:r>
    </w:p>
    <w:p w14:paraId="66667D94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THEN DB_AMOUNT</w:t>
      </w:r>
    </w:p>
    <w:p w14:paraId="04EC8A9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ELSE DB_TOTAL_MONEY</w:t>
      </w:r>
    </w:p>
    <w:p w14:paraId="018E2F1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lastRenderedPageBreak/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END + BC_NP_SUM)</w:t>
      </w:r>
    </w:p>
    <w:p w14:paraId="46B1EDA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THEN</w:t>
      </w:r>
    </w:p>
    <w:p w14:paraId="32F63CF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SUM(CASE</w:t>
      </w:r>
    </w:p>
    <w:p w14:paraId="2B8E92B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</w:t>
      </w:r>
    </w:p>
    <w:p w14:paraId="17A0854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THEN CD_AMOUNT</w:t>
      </w:r>
    </w:p>
    <w:p w14:paraId="0424B641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ELSE CD_TOTAL_MONEY</w:t>
      </w:r>
    </w:p>
    <w:p w14:paraId="0F70927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END)</w:t>
      </w:r>
    </w:p>
    <w:p w14:paraId="6CAF913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-</w:t>
      </w:r>
    </w:p>
    <w:p w14:paraId="26627E04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SUM(CASE</w:t>
      </w:r>
    </w:p>
    <w:p w14:paraId="2B891853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WHEN BANK_ID IN (602907,605609,600005,600006,600007,980471,971100,971111,980478)</w:t>
      </w:r>
    </w:p>
    <w:p w14:paraId="4576FCD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THEN DB_AMOUNT</w:t>
      </w:r>
    </w:p>
    <w:p w14:paraId="00CDE7D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ELSE DB_TOTAL_MONEY</w:t>
      </w:r>
    </w:p>
    <w:p w14:paraId="764518D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END + BC_NP_SUM)</w:t>
      </w:r>
    </w:p>
    <w:p w14:paraId="53D7179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ELSE 0</w:t>
      </w:r>
    </w:p>
    <w:p w14:paraId="7DB0203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END AS CREDIT,</w:t>
      </w:r>
    </w:p>
    <w:p w14:paraId="68D0D89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2F10EC7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SUM(ADJ_FEE)    AS ADJ_FEE,</w:t>
      </w:r>
    </w:p>
    <w:p w14:paraId="374BACF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SUM(NP_ADJ_FEE) AS NP_ADJ_FEE,</w:t>
      </w:r>
    </w:p>
    <w:p w14:paraId="6D37CB4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SUM(BC_NP_ADJ)  AS BC_NP_ADJ,</w:t>
      </w:r>
    </w:p>
    <w:p w14:paraId="107F836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SUM(BC_NP_SUM)  AS BC_NP_SUM,</w:t>
      </w:r>
    </w:p>
    <w:p w14:paraId="06E0908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SUM(BC_CL_ADJ)  AS BC_CL_ADJ,</w:t>
      </w:r>
    </w:p>
    <w:p w14:paraId="70159F4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088B3F0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'E-TOTAL_REPORT' AS STEP,</w:t>
      </w:r>
    </w:p>
    <w:p w14:paraId="60FDD53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SUB_BANK,</w:t>
      </w:r>
    </w:p>
    <w:p w14:paraId="04E9B1D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LIQUIDITY</w:t>
      </w:r>
    </w:p>
    <w:p w14:paraId="14585F8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FROM TCKT_NAPAS_IBFT</w:t>
      </w:r>
    </w:p>
    <w:p w14:paraId="1D563A8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/* nếu cần lọc theo step trước thì bật điều kiện:</w:t>
      </w:r>
    </w:p>
    <w:p w14:paraId="10111203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lastRenderedPageBreak/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WHERE STEP IN ('B-GROUP_BY_SV','C-GROUP_IBFT_OTHER','D-TOTAL_BANK','A-BY_ROLE')</w:t>
      </w:r>
    </w:p>
    <w:p w14:paraId="79ECA7F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*/</w:t>
      </w:r>
    </w:p>
    <w:p w14:paraId="06F3EB3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GROUP BY</w:t>
      </w:r>
    </w:p>
    <w:p w14:paraId="5693AA5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MSGTYPE_DETAIL, GROUP_TRAN, TRAN_TYPE, WITH_BANK,</w:t>
      </w:r>
    </w:p>
    <w:p w14:paraId="79FBCEF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SETT_DATE, EDIT_DATE, SETTLEMENT_CURRENCY, SERVICE_CODE, SUB_BANK, LIQUIDITY</w:t>
      </w:r>
    </w:p>
    <w:p w14:paraId="11253454" w14:textId="53652152" w:rsidR="00657E7A" w:rsidRDefault="00657E7A"/>
    <w:p w14:paraId="5B5532B6" w14:textId="77777777" w:rsidR="00657E7A" w:rsidRDefault="00000000">
      <w:r>
        <w:rPr>
          <w:b/>
        </w:rPr>
        <w:t>Step 18 – Câu lệnh</w:t>
      </w:r>
    </w:p>
    <w:p w14:paraId="19F83F0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Update TCKT_NAPAS_IBFT</w:t>
      </w:r>
    </w:p>
    <w:p w14:paraId="6396B35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Set OD_BY = Case</w:t>
      </w:r>
    </w:p>
    <w:p w14:paraId="276B6C4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'Non IBFT' Then 'AA'</w:t>
      </w:r>
    </w:p>
    <w:p w14:paraId="5F2668F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'ATM' Then 'AB'</w:t>
      </w:r>
    </w:p>
    <w:p w14:paraId="5F959EE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'POS' Then 'AC'</w:t>
      </w:r>
    </w:p>
    <w:p w14:paraId="09FDCF3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'SSP_ON' Then 'AD'</w:t>
      </w:r>
    </w:p>
    <w:p w14:paraId="6903863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'SSP_OFF' Then 'AE'</w:t>
      </w:r>
    </w:p>
    <w:p w14:paraId="4741A56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'TRANSIT' Then 'AF'</w:t>
      </w:r>
    </w:p>
    <w:p w14:paraId="3C73590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'BP_ON' Then 'AG'</w:t>
      </w:r>
    </w:p>
    <w:p w14:paraId="302C327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'BP_OFF' Then 'AH'</w:t>
      </w:r>
    </w:p>
    <w:p w14:paraId="2A9A05C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'APPLEPAY_ON' Then 'AI'</w:t>
      </w:r>
    </w:p>
    <w:p w14:paraId="71DBB23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 IBFT' And TRAN_TYPE = 'APPLEPAY_OFF' Then 'AJ'</w:t>
      </w:r>
    </w:p>
    <w:p w14:paraId="1451313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</w:p>
    <w:p w14:paraId="09DAC6C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'IBFT' And TRAN_TYPE = 'IBFT' Then 'BA'</w:t>
      </w:r>
    </w:p>
    <w:p w14:paraId="290997EA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lastRenderedPageBreak/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'IBFT' And TRAN_TYPE = 'QR_IBFT' Then 'BB'</w:t>
      </w:r>
    </w:p>
    <w:p w14:paraId="7015C5F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'IBFT' And TRAN_TYPE = 'IBFT khc' Then 'BC'</w:t>
      </w:r>
    </w:p>
    <w:p w14:paraId="0E59A74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'IBFT' And TRAN_TYPE = 'Mobile IBFT' Then 'BD'</w:t>
      </w:r>
    </w:p>
    <w:p w14:paraId="2071ED09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'CBFT' And TRAN_TYPE = 'CBFT' Then 'CA'</w:t>
      </w:r>
    </w:p>
    <w:p w14:paraId="4D9F413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'CBFT' And TRAN_TYPE = 'INT' Then 'CB'</w:t>
      </w:r>
    </w:p>
    <w:p w14:paraId="7196D29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'CBFT' And TRAN_TYPE &lt;&gt; 'INT' Then 'CD'</w:t>
      </w:r>
    </w:p>
    <w:p w14:paraId="421A00B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'NON-BANK' And TRAN_TYPE = 'NON-BANK' Then 'EA'</w:t>
      </w:r>
    </w:p>
    <w:p w14:paraId="7A9A2AB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'NON-BANK' And TRAN_TYPE = 'E-Wallet' Then 'EB'</w:t>
      </w:r>
    </w:p>
    <w:p w14:paraId="0766B90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'QRPAY' And TRAN_TYPE = 'QRPAY' Then 'FA'</w:t>
      </w:r>
    </w:p>
    <w:p w14:paraId="0AD615A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'QRPAY' And TRAN_TYPE = 'QRC' Then 'FB'</w:t>
      </w:r>
    </w:p>
    <w:p w14:paraId="52092053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'UTMQT' And TRAN_TYPE = 'UTMQT' Then 'HA'</w:t>
      </w:r>
    </w:p>
    <w:p w14:paraId="4329F1A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'UTMQT' And TRAN_TYPE = 'CA1' Then 'HB'</w:t>
      </w:r>
    </w:p>
    <w:p w14:paraId="3B27B9C1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'UTMQT' And TRAN_TYPE = 'CA2' Then 'HC'</w:t>
      </w:r>
    </w:p>
    <w:p w14:paraId="7E0DFC26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'UTMQT' And TRAN_TYPE = 'CA3' Then 'HD'</w:t>
      </w:r>
    </w:p>
    <w:p w14:paraId="798F323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'UTMQT' And TRAN_TYPE = 'CA4' Then 'HE'</w:t>
      </w:r>
    </w:p>
    <w:p w14:paraId="058758DB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'UTMQT' And TRAN_TYPE = 'CA5' Then 'HF'</w:t>
      </w:r>
    </w:p>
    <w:p w14:paraId="3468856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='E-Wallet' And TRAN_TYPE= 'E-Wallet' Then 'IA'</w:t>
      </w:r>
    </w:p>
    <w:p w14:paraId="28D38575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'E-Wallet' And TRAN_TYPE ='CAOT' Then 'IB'</w:t>
      </w:r>
    </w:p>
    <w:p w14:paraId="55B3B1B2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lastRenderedPageBreak/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'EFT' And TRAN_TYPE ='EFT' Then 'JA'</w:t>
      </w:r>
    </w:p>
    <w:p w14:paraId="69B4CB7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'EFT' And TRAN_TYPE ='EFTC' Then 'JB'</w:t>
      </w:r>
    </w:p>
    <w:p w14:paraId="57EF3B5F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'QR' And TRAN_TYPE = 'QR' Then 'KA'</w:t>
      </w:r>
    </w:p>
    <w:p w14:paraId="0FC597D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'QR' And TRAN_TYPE = 'QR_ITMX' Then 'KB'</w:t>
      </w:r>
    </w:p>
    <w:p w14:paraId="2A5F9F6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When GROUP_TRAN = 'AAA' And TRAN_TYPE = 'Cong' Then 'Z'</w:t>
      </w:r>
    </w:p>
    <w:p w14:paraId="3173DD8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End;</w:t>
      </w:r>
    </w:p>
    <w:p w14:paraId="6E8752CC" w14:textId="43832A3D" w:rsidR="00657E7A" w:rsidRDefault="00657E7A"/>
    <w:p w14:paraId="58803E6A" w14:textId="77777777" w:rsidR="00657E7A" w:rsidRDefault="00000000">
      <w:r>
        <w:rPr>
          <w:b/>
        </w:rPr>
        <w:t>Step 19 – Câu lệnh</w:t>
      </w:r>
    </w:p>
    <w:p w14:paraId="46E8E6C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UPDATE TCKT_NAPAS_IBFT t</w:t>
      </w:r>
    </w:p>
    <w:p w14:paraId="6FEB470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JOIN RP_INSTITUTION r</w:t>
      </w:r>
    </w:p>
    <w:p w14:paraId="30118BE0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ON r.SHCLOG_ID = CASE</w:t>
      </w:r>
    </w:p>
    <w:p w14:paraId="2C2FD53C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 WHEN t.BANK_ID = 970472 THEN 970471</w:t>
      </w:r>
    </w:p>
    <w:p w14:paraId="421435D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 WHEN t.BANK_ID = 191919 THEN 970459</w:t>
      </w:r>
    </w:p>
    <w:p w14:paraId="1C633BAD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 WHEN t.BANK_ID = 970415 THEN 970489</w:t>
      </w:r>
    </w:p>
    <w:p w14:paraId="25F50DE7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  ELSE t.BANK_ID</w:t>
      </w:r>
    </w:p>
    <w:p w14:paraId="45231748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 xml:space="preserve">                   END</w:t>
      </w:r>
    </w:p>
    <w:p w14:paraId="6E41001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SET t.BANK_NAME = REPLACE(r.INS_NAME, 'Ngân hàng', 'NH')</w:t>
      </w:r>
    </w:p>
    <w:p w14:paraId="4EAE6C5E" w14:textId="77777777" w:rsidR="003E6223" w:rsidRPr="003E6223" w:rsidRDefault="003E6223" w:rsidP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</w:r>
      <w:r w:rsidRPr="003E6223">
        <w:rPr>
          <w:rFonts w:ascii="Courier New" w:eastAsia="Courier New" w:hAnsi="Courier New"/>
          <w:sz w:val="20"/>
        </w:rPr>
        <w:tab/>
        <w:t>WHERE t.BANK_ID IS NOT NULL;</w:t>
      </w:r>
    </w:p>
    <w:p w14:paraId="4AE74E56" w14:textId="138DEDCF" w:rsidR="00657E7A" w:rsidRDefault="00657E7A"/>
    <w:p w14:paraId="26B50D50" w14:textId="77777777" w:rsidR="00657E7A" w:rsidRDefault="00000000">
      <w:r>
        <w:rPr>
          <w:b/>
        </w:rPr>
        <w:t>Step 20 – Câu lệnh</w:t>
      </w:r>
    </w:p>
    <w:p w14:paraId="0ACC8843" w14:textId="1A5C279F" w:rsidR="00657E7A" w:rsidRDefault="003E6223">
      <w:pPr>
        <w:rPr>
          <w:rFonts w:ascii="Courier New" w:eastAsia="Courier New" w:hAnsi="Courier New"/>
          <w:sz w:val="20"/>
        </w:rPr>
      </w:pPr>
      <w:r w:rsidRPr="003E6223">
        <w:rPr>
          <w:rFonts w:ascii="Courier New" w:eastAsia="Courier New" w:hAnsi="Courier New"/>
          <w:sz w:val="20"/>
        </w:rPr>
        <w:t>Update TCKT_NAPAS_IBFT SET SERVICE_TYPE ='IBFT';</w:t>
      </w:r>
    </w:p>
    <w:p w14:paraId="32A92091" w14:textId="2A9202CD" w:rsidR="003E6223" w:rsidRDefault="003E6223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 xml:space="preserve">Step 21 (Nếu Role Type = 1 thực thi xoá dữ liệu – tương ứng với user là </w:t>
      </w:r>
      <w:r w:rsidR="00F114BA">
        <w:rPr>
          <w:rFonts w:ascii="Courier New" w:eastAsia="Courier New" w:hAnsi="Courier New"/>
          <w:sz w:val="20"/>
        </w:rPr>
        <w:t>hoind va sondt</w:t>
      </w:r>
      <w:r>
        <w:rPr>
          <w:rFonts w:ascii="Courier New" w:eastAsia="Courier New" w:hAnsi="Courier New"/>
          <w:sz w:val="20"/>
        </w:rPr>
        <w:t>)</w:t>
      </w:r>
    </w:p>
    <w:p w14:paraId="0C05E568" w14:textId="77777777" w:rsidR="00F114BA" w:rsidRPr="00F114BA" w:rsidRDefault="00F114BA" w:rsidP="00F114BA">
      <w:r w:rsidRPr="00F114BA">
        <w:lastRenderedPageBreak/>
        <w:t>DELETE FROM NAPAS_FEE_MONTH</w:t>
      </w:r>
    </w:p>
    <w:p w14:paraId="593E7622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>WHERE NAPAS_TIME &gt;= CURRENT_DATE</w:t>
      </w:r>
    </w:p>
    <w:p w14:paraId="4C46EEC3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AND NAPAS_TIME &lt;  CURRENT_DATE + INTERVAL 1 DAY</w:t>
      </w:r>
    </w:p>
    <w:p w14:paraId="584284B5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AND DATA_TYPE   = 'DOMESTIC'</w:t>
      </w:r>
    </w:p>
    <w:p w14:paraId="0AE9F3BE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AND SERVICE_TYPE = 'IBFT';</w:t>
      </w:r>
    </w:p>
    <w:p w14:paraId="22752743" w14:textId="45CA688A" w:rsidR="00F114BA" w:rsidRDefault="00F114BA">
      <w:r>
        <w:t>Step 22 – Câu lệnh (đẩy dữ liệu vào bảng fee tháng Role Type  = 1)</w:t>
      </w:r>
    </w:p>
    <w:p w14:paraId="45F005BA" w14:textId="77777777" w:rsidR="00F114BA" w:rsidRPr="00F114BA" w:rsidRDefault="00F114BA" w:rsidP="00F114BA">
      <w:r w:rsidRPr="00F114BA">
        <w:t>INSERT INTO NAPAS_FEE_MONTH (</w:t>
      </w:r>
    </w:p>
    <w:p w14:paraId="241894AD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MSGTYPE_DETAIL, NAPAS_TIME, USER_SETT, EDIT_NOTE, SETT_DATE, EDIT_DATE, SETTLEMENT_CURRENCY, RESPCODE,</w:t>
      </w:r>
    </w:p>
    <w:p w14:paraId="5E0C7E19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GROUP_TRAN, PCODE, TRAN_TYPE, SERVICE_CODE, GROUP_ROLE, BANK_ID, WITH_BANK, BANK_NAME,</w:t>
      </w:r>
    </w:p>
    <w:p w14:paraId="204E6957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DB_TOTAL_TRAN, DB_AMOUNT, DB_IR_FEE, DB_SV_FEE, DB_TOTAL_FEE, DB_TOTAL_MONEY,</w:t>
      </w:r>
    </w:p>
    <w:p w14:paraId="7B2BE36D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CD_TOTAL_TRAN, CD_AMOUNT, CD_IR_FEE, CD_SV_FEE, CD_TOTAL_MONEY, NAPAS_FEE, DEBIT, CREDIT,</w:t>
      </w:r>
    </w:p>
    <w:p w14:paraId="5DC0CEF9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OD_BY, ADJ_FEE, NP_ADJ_FEE, MERCHANT_TYPE, STEP, SETTLEMENT_DATE_FROM, SETTLEMENT_DATE_TO,</w:t>
      </w:r>
    </w:p>
    <w:p w14:paraId="48D10265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BC_NP_ADJ, BC_NP_SUM, BC_CL_ADJ, FEE_TYPE, SUB_BANK, DATA_TYPE, LIQUIDITY, SERVICE_TYPE</w:t>
      </w:r>
    </w:p>
    <w:p w14:paraId="1555B1AA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>)</w:t>
      </w:r>
    </w:p>
    <w:p w14:paraId="138D797D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>SELECT</w:t>
      </w:r>
    </w:p>
    <w:p w14:paraId="357A62C3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MSGTYPE_DETAIL,</w:t>
      </w:r>
    </w:p>
    <w:p w14:paraId="332BAF14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NOW()                       AS NAPAS_TIME,</w:t>
      </w:r>
    </w:p>
    <w:p w14:paraId="2DE85CBF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:pUser                      AS USER_SETT,</w:t>
      </w:r>
    </w:p>
    <w:p w14:paraId="463AD3FE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'TCKT NAPAS'                AS EDIT_NOTE,</w:t>
      </w:r>
    </w:p>
    <w:p w14:paraId="59E3917C" w14:textId="77777777" w:rsidR="00F114BA" w:rsidRPr="00F114BA" w:rsidRDefault="00F114BA" w:rsidP="00F114BA">
      <w:r w:rsidRPr="00F114BA">
        <w:lastRenderedPageBreak/>
        <w:tab/>
      </w:r>
      <w:r w:rsidRPr="00F114BA">
        <w:tab/>
      </w:r>
      <w:r w:rsidRPr="00F114BA">
        <w:tab/>
        <w:t xml:space="preserve">  SETT_DATE, EDIT_DATE, SETTLEMENT_CURRENCY, RESPCODE,</w:t>
      </w:r>
    </w:p>
    <w:p w14:paraId="0A513690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GROUP_TRAN, PCODE, TRAN_TYPE, SERVICE_CODE, GROUP_ROLE, A.BANK_ID, WITH_BANK, BANK_NAME,</w:t>
      </w:r>
    </w:p>
    <w:p w14:paraId="68A6F718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DB_TOTAL_TRAN, DB_AMOUNT, DB_IR_FEE, DB_SV_FEE, DB_TOTAL_FEE, DB_TOTAL_MONEY,</w:t>
      </w:r>
    </w:p>
    <w:p w14:paraId="68624A2E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CD_TOTAL_TRAN, CD_AMOUNT, CD_IR_FEE, CD_SV_FEE, CD_TOTAL_MONEY, NAPAS_FEE, DEBIT, CREDIT,</w:t>
      </w:r>
    </w:p>
    <w:p w14:paraId="1DC4A739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OD_BY, ADJ_FEE, NP_ADJ_FEE, MERCHANT_TYPE, STEP,</w:t>
      </w:r>
    </w:p>
    <w:p w14:paraId="1C4FE763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:sett_from                  AS SETTLEMENT_DATE_FROM,</w:t>
      </w:r>
    </w:p>
    <w:p w14:paraId="406C84DA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:sett_to                    AS SETTLEMENT_DATE_TO,</w:t>
      </w:r>
    </w:p>
    <w:p w14:paraId="1E316867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BC_NP_ADJ, BC_NP_SUM, BC_CL_ADJ, FEE_TYPE, SUB_BANK,</w:t>
      </w:r>
    </w:p>
    <w:p w14:paraId="687EFCA6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'DOMESTIC'                  AS DATA_TYPE,</w:t>
      </w:r>
    </w:p>
    <w:p w14:paraId="6AAF6636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LIQUIDITY, SERVICE_TYPE</w:t>
      </w:r>
    </w:p>
    <w:p w14:paraId="65F113C3" w14:textId="77777777" w:rsidR="00F114BA" w:rsidRDefault="00F114BA" w:rsidP="00F114BA">
      <w:r w:rsidRPr="00F114BA">
        <w:tab/>
      </w:r>
      <w:r w:rsidRPr="00F114BA">
        <w:tab/>
      </w:r>
      <w:r w:rsidRPr="00F114BA">
        <w:tab/>
        <w:t>FROM TCKT_NAPAS_IBFT A</w:t>
      </w:r>
    </w:p>
    <w:p w14:paraId="40AB3152" w14:textId="7CFE829F" w:rsidR="00F114BA" w:rsidRPr="00F114BA" w:rsidRDefault="00F114BA" w:rsidP="00F114BA">
      <w:r>
        <w:t>Step 23 – Câu lệnh (Role Type = 1)</w:t>
      </w:r>
    </w:p>
    <w:p w14:paraId="31E06BFC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>INSERT INTO NAPAS_FEE_MONTH_AUTO_BACKUP (</w:t>
      </w:r>
    </w:p>
    <w:p w14:paraId="099B738C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MSGTYPE_DETAIL, NAPAS_SETT_DATE, NAPAS_TIME, USER_SETT, EDIT_NOTE, SETT_DATE, EDIT_DATE, SETTLEMENT_CURRENCY,</w:t>
      </w:r>
    </w:p>
    <w:p w14:paraId="2BAC82E6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RESPCODE, GROUP_TRAN, PCODE, TRAN_TYPE, SERVICE_CODE, GROUP_ROLE, BANK_ID, WITH_BANK, BANK_NAME,</w:t>
      </w:r>
    </w:p>
    <w:p w14:paraId="14267E82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DB_TOTAL_TRAN, DB_AMOUNT, DB_IR_FEE, DB_SV_FEE, DB_TOTAL_FEE, DB_TOTAL_MONEY,</w:t>
      </w:r>
    </w:p>
    <w:p w14:paraId="23D0099C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CD_TOTAL_TRAN, CD_AMOUNT, CD_IR_FEE, CD_SV_FEE, CD_TOTAL_MONEY, NAPAS_FEE, DEBIT, CREDIT,</w:t>
      </w:r>
    </w:p>
    <w:p w14:paraId="7F0D6AFA" w14:textId="77777777" w:rsidR="00F114BA" w:rsidRPr="00F114BA" w:rsidRDefault="00F114BA" w:rsidP="00F114BA">
      <w:r w:rsidRPr="00F114BA">
        <w:lastRenderedPageBreak/>
        <w:tab/>
      </w:r>
      <w:r w:rsidRPr="00F114BA">
        <w:tab/>
      </w:r>
      <w:r w:rsidRPr="00F114BA">
        <w:tab/>
        <w:t xml:space="preserve">  OD_BY, ADJ_FEE, BKDATE, NP_ADJ_FEE, MERCHANT_TYPE, STEP, SETTLEMENT_DATE_FROM, SETTLEMENT_DATE_TO,</w:t>
      </w:r>
    </w:p>
    <w:p w14:paraId="40CDF9B2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BC_NP_ADJ, BC_NP_SUM, BC_CL_ADJ, FEE_TYPE, SUB_BANK, DATA_TYPE, LIQUIDITY, SERVICE_TYPE</w:t>
      </w:r>
    </w:p>
    <w:p w14:paraId="38F10BB0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>)</w:t>
      </w:r>
    </w:p>
    <w:p w14:paraId="125A399B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>SELECT</w:t>
      </w:r>
    </w:p>
    <w:p w14:paraId="2A609A8B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MSGTYPE_DETAIL, NAPAS_SETT_DATE, NAPAS_TIME, USER_SETT, EDIT_NOTE, SETT_DATE, EDIT_DATE, SETTLEMENT_CURRENCY,</w:t>
      </w:r>
    </w:p>
    <w:p w14:paraId="571598EB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RESPCODE, GROUP_TRAN, PCODE, TRAN_TYPE, SERVICE_CODE, GROUP_ROLE, BANK_ID, WITH_BANK, BANK_NAME,</w:t>
      </w:r>
    </w:p>
    <w:p w14:paraId="729841B7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DB_TOTAL_TRAN, DB_AMOUNT, DB_IR_FEE, DB_SV_FEE, DB_TOTAL_FEE, DB_TOTAL_MONEY,</w:t>
      </w:r>
    </w:p>
    <w:p w14:paraId="561DFB38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CD_TOTAL_TRAN, CD_AMOUNT, CD_IR_FEE, CD_SV_FEE, CD_TOTAL_MONEY, NAPAS_FEE, DEBIT, CREDIT,</w:t>
      </w:r>
    </w:p>
    <w:p w14:paraId="573B895B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OD_BY, ADJ_FEE,</w:t>
      </w:r>
    </w:p>
    <w:p w14:paraId="2211451F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NOW()                       AS BKDATE,</w:t>
      </w:r>
    </w:p>
    <w:p w14:paraId="0B9580AB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NP_ADJ_FEE, MERCHANT_TYPE, STEP, SETTLEMENT_DATE_FROM, SETTLEMENT_DATE_TO,</w:t>
      </w:r>
    </w:p>
    <w:p w14:paraId="0175E1C3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BC_NP_ADJ, BC_NP_SUM, BC_CL_ADJ, FEE_TYPE, SUB_BANK, DATA_TYPE, LIQUIDITY, SERVICE_TYPE</w:t>
      </w:r>
    </w:p>
    <w:p w14:paraId="2262ADD0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>FROM NAPAS_FEE_MONTH</w:t>
      </w:r>
    </w:p>
    <w:p w14:paraId="3EB2D257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>WHERE NAPAS_TIME &gt;= CURRENT_DATE</w:t>
      </w:r>
    </w:p>
    <w:p w14:paraId="6D3C2769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AND NAPAS_TIME &lt;  CURRENT_DATE + INTERVAL 1 DAY</w:t>
      </w:r>
    </w:p>
    <w:p w14:paraId="37C0DA89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AND DATA_TYPE   = 'DOMESTIC'</w:t>
      </w:r>
    </w:p>
    <w:p w14:paraId="7C8C891D" w14:textId="77777777" w:rsidR="00F114BA" w:rsidRPr="00F114BA" w:rsidRDefault="00F114BA" w:rsidP="00F114BA">
      <w:r w:rsidRPr="00F114BA">
        <w:tab/>
      </w:r>
      <w:r w:rsidRPr="00F114BA">
        <w:tab/>
      </w:r>
      <w:r w:rsidRPr="00F114BA">
        <w:tab/>
        <w:t xml:space="preserve">  AND SERVICE_TYPE = 'IBFT';</w:t>
      </w:r>
    </w:p>
    <w:p w14:paraId="321EB4EB" w14:textId="77777777" w:rsidR="00F114BA" w:rsidRDefault="00F114BA"/>
    <w:sectPr w:rsidR="00F114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861E2A"/>
    <w:multiLevelType w:val="multilevel"/>
    <w:tmpl w:val="D20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567081">
    <w:abstractNumId w:val="8"/>
  </w:num>
  <w:num w:numId="2" w16cid:durableId="519900458">
    <w:abstractNumId w:val="6"/>
  </w:num>
  <w:num w:numId="3" w16cid:durableId="1624967904">
    <w:abstractNumId w:val="5"/>
  </w:num>
  <w:num w:numId="4" w16cid:durableId="269823116">
    <w:abstractNumId w:val="4"/>
  </w:num>
  <w:num w:numId="5" w16cid:durableId="1648827186">
    <w:abstractNumId w:val="7"/>
  </w:num>
  <w:num w:numId="6" w16cid:durableId="1934630365">
    <w:abstractNumId w:val="3"/>
  </w:num>
  <w:num w:numId="7" w16cid:durableId="310912154">
    <w:abstractNumId w:val="2"/>
  </w:num>
  <w:num w:numId="8" w16cid:durableId="262736332">
    <w:abstractNumId w:val="1"/>
  </w:num>
  <w:num w:numId="9" w16cid:durableId="1989362822">
    <w:abstractNumId w:val="0"/>
  </w:num>
  <w:num w:numId="10" w16cid:durableId="16341691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1D1"/>
    <w:rsid w:val="0029538F"/>
    <w:rsid w:val="0029639D"/>
    <w:rsid w:val="00305DB1"/>
    <w:rsid w:val="00326F90"/>
    <w:rsid w:val="003E6223"/>
    <w:rsid w:val="00657E7A"/>
    <w:rsid w:val="0068376E"/>
    <w:rsid w:val="00721DEA"/>
    <w:rsid w:val="00766A7D"/>
    <w:rsid w:val="00797E89"/>
    <w:rsid w:val="00825E72"/>
    <w:rsid w:val="00890596"/>
    <w:rsid w:val="00AA1D8D"/>
    <w:rsid w:val="00B47730"/>
    <w:rsid w:val="00B6509F"/>
    <w:rsid w:val="00C223E0"/>
    <w:rsid w:val="00CB0664"/>
    <w:rsid w:val="00F114BA"/>
    <w:rsid w:val="00FA17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5EBA7"/>
  <w14:defaultImageDpi w14:val="300"/>
  <w15:docId w15:val="{9DCC9FCE-A6EF-4567-8BE9-5DE6C1A6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168</Pages>
  <Words>25317</Words>
  <Characters>144307</Characters>
  <Application>Microsoft Office Word</Application>
  <DocSecurity>0</DocSecurity>
  <Lines>1202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Tieu Cong Thang</cp:lastModifiedBy>
  <cp:revision>11</cp:revision>
  <dcterms:created xsi:type="dcterms:W3CDTF">2013-12-23T23:15:00Z</dcterms:created>
  <dcterms:modified xsi:type="dcterms:W3CDTF">2025-10-10T05:06:00Z</dcterms:modified>
  <cp:category/>
</cp:coreProperties>
</file>